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AFA5" w14:textId="0C171705" w:rsidR="00414F31" w:rsidRDefault="00414F31" w:rsidP="00414F31">
      <w:pPr>
        <w:bidi/>
        <w:rPr>
          <w:b/>
          <w:sz w:val="40"/>
          <w:u w:val="single"/>
        </w:rPr>
      </w:pPr>
      <w:r>
        <w:rPr>
          <w:rFonts w:hint="cs"/>
          <w:noProof/>
          <w:rtl/>
          <w:lang w:val="he-IL"/>
        </w:rPr>
        <w:drawing>
          <wp:anchor distT="0" distB="0" distL="114300" distR="114300" simplePos="0" relativeHeight="251658752" behindDoc="1" locked="0" layoutInCell="1" allowOverlap="1" wp14:anchorId="4CD0F5B9" wp14:editId="0A84B699">
            <wp:simplePos x="0" y="0"/>
            <wp:positionH relativeFrom="margin">
              <wp:posOffset>-1123121</wp:posOffset>
            </wp:positionH>
            <wp:positionV relativeFrom="page">
              <wp:posOffset>0</wp:posOffset>
            </wp:positionV>
            <wp:extent cx="7950614" cy="10057573"/>
            <wp:effectExtent l="0" t="0" r="0" b="1270"/>
            <wp:wrapNone/>
            <wp:docPr id="798441592" name="Picture 2" descr="A white rectangular frame with a swirly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41592" name="Picture 2" descr="A white rectangular frame with a swirly bord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55125" cy="10063280"/>
                    </a:xfrm>
                    <a:prstGeom prst="rect">
                      <a:avLst/>
                    </a:prstGeom>
                  </pic:spPr>
                </pic:pic>
              </a:graphicData>
            </a:graphic>
            <wp14:sizeRelH relativeFrom="margin">
              <wp14:pctWidth>0</wp14:pctWidth>
            </wp14:sizeRelH>
            <wp14:sizeRelV relativeFrom="margin">
              <wp14:pctHeight>0</wp14:pctHeight>
            </wp14:sizeRelV>
          </wp:anchor>
        </w:drawing>
      </w:r>
    </w:p>
    <w:p w14:paraId="6C390003" w14:textId="77777777" w:rsidR="00414F31" w:rsidRDefault="00414F31" w:rsidP="00414F31">
      <w:pPr>
        <w:bidi/>
        <w:rPr>
          <w:b/>
          <w:sz w:val="40"/>
          <w:u w:val="single"/>
        </w:rPr>
      </w:pPr>
    </w:p>
    <w:p w14:paraId="7A2748ED" w14:textId="77777777" w:rsidR="00414F31" w:rsidRDefault="00414F31" w:rsidP="00414F31">
      <w:pPr>
        <w:bidi/>
        <w:jc w:val="center"/>
        <w:rPr>
          <w:b/>
          <w:sz w:val="40"/>
          <w:u w:val="single"/>
        </w:rPr>
      </w:pPr>
    </w:p>
    <w:p w14:paraId="61D47A4B" w14:textId="78EF36D2" w:rsidR="00414F31" w:rsidRPr="00414F31" w:rsidRDefault="00414F31" w:rsidP="00414F31">
      <w:pPr>
        <w:bidi/>
        <w:ind w:left="2880" w:firstLine="720"/>
        <w:rPr>
          <w:noProof/>
          <w:rtl/>
          <w:lang w:val="he-IL"/>
        </w:rPr>
      </w:pPr>
      <w:r w:rsidRPr="00946313">
        <w:rPr>
          <w:rFonts w:ascii="FrankRuehl" w:hAnsi="FrankRuehl" w:cs="FrankRuehl"/>
          <w:noProof/>
          <w:sz w:val="56"/>
          <w:szCs w:val="56"/>
          <w:rtl/>
          <w:lang w:val="he-IL"/>
        </w:rPr>
        <w:t>בעז</w:t>
      </w:r>
      <w:r>
        <w:rPr>
          <w:rFonts w:ascii="FrankRuehl" w:hAnsi="FrankRuehl" w:cs="FrankRuehl" w:hint="cs"/>
          <w:noProof/>
          <w:sz w:val="56"/>
          <w:szCs w:val="56"/>
          <w:rtl/>
          <w:lang w:val="he-IL"/>
        </w:rPr>
        <w:t>ה</w:t>
      </w:r>
      <w:r w:rsidRPr="00946313">
        <w:rPr>
          <w:rFonts w:ascii="FrankRuehl" w:hAnsi="FrankRuehl" w:cs="FrankRuehl"/>
          <w:noProof/>
          <w:sz w:val="56"/>
          <w:szCs w:val="56"/>
          <w:rtl/>
          <w:lang w:val="he-IL"/>
        </w:rPr>
        <w:t>י"ת</w:t>
      </w:r>
    </w:p>
    <w:p w14:paraId="2F648B41" w14:textId="77777777" w:rsidR="00414F31" w:rsidRDefault="00414F31" w:rsidP="00414F31">
      <w:pPr>
        <w:bidi/>
        <w:jc w:val="center"/>
        <w:rPr>
          <w:rFonts w:ascii="FrankRuehl" w:hAnsi="FrankRuehl" w:cs="FrankRuehl"/>
          <w:noProof/>
          <w:sz w:val="56"/>
          <w:szCs w:val="56"/>
          <w:rtl/>
          <w:lang w:val="he-IL"/>
        </w:rPr>
      </w:pPr>
    </w:p>
    <w:p w14:paraId="3F3F07B1" w14:textId="77777777" w:rsidR="00414F31" w:rsidRDefault="00414F31" w:rsidP="00414F31">
      <w:pPr>
        <w:bidi/>
        <w:jc w:val="center"/>
        <w:rPr>
          <w:rFonts w:ascii="FrankRuehl" w:hAnsi="FrankRuehl" w:cs="FrankRuehl"/>
          <w:noProof/>
          <w:sz w:val="56"/>
          <w:szCs w:val="56"/>
          <w:rtl/>
          <w:lang w:val="he-IL"/>
        </w:rPr>
      </w:pPr>
    </w:p>
    <w:p w14:paraId="7016EB49" w14:textId="77777777" w:rsidR="00414F31" w:rsidRDefault="00414F31" w:rsidP="00414F31">
      <w:pPr>
        <w:bidi/>
        <w:jc w:val="center"/>
        <w:rPr>
          <w:rFonts w:ascii="FrankRuehl" w:hAnsi="FrankRuehl" w:cs="FrankRuehl"/>
          <w:noProof/>
          <w:sz w:val="56"/>
          <w:szCs w:val="56"/>
          <w:rtl/>
          <w:lang w:val="he-IL"/>
        </w:rPr>
      </w:pPr>
    </w:p>
    <w:p w14:paraId="3A4D557E" w14:textId="77777777" w:rsidR="00414F31" w:rsidRDefault="00414F31" w:rsidP="00414F31">
      <w:pPr>
        <w:bidi/>
        <w:jc w:val="center"/>
        <w:rPr>
          <w:rFonts w:ascii="FrankRuehl" w:hAnsi="FrankRuehl" w:cs="FrankRuehl"/>
          <w:noProof/>
          <w:sz w:val="56"/>
          <w:szCs w:val="56"/>
          <w:rtl/>
          <w:lang w:val="he-IL"/>
        </w:rPr>
      </w:pPr>
      <w:r>
        <w:rPr>
          <w:rFonts w:ascii="FrankRuehl" w:hAnsi="FrankRuehl" w:cs="FrankRuehl" w:hint="cs"/>
          <w:noProof/>
          <w:sz w:val="56"/>
          <w:szCs w:val="56"/>
          <w:rtl/>
          <w:lang w:val="he-IL"/>
        </w:rPr>
        <w:t>ספר</w:t>
      </w:r>
    </w:p>
    <w:p w14:paraId="43D593EC" w14:textId="6FC120DE" w:rsidR="00414F31" w:rsidRDefault="00414F31" w:rsidP="00414F31">
      <w:pPr>
        <w:bidi/>
        <w:jc w:val="center"/>
        <w:rPr>
          <w:rFonts w:ascii="FrankRuehl" w:hAnsi="FrankRuehl" w:cs="FrankRuehl"/>
          <w:noProof/>
          <w:sz w:val="96"/>
          <w:szCs w:val="96"/>
          <w:rtl/>
          <w:lang w:val="he-IL"/>
        </w:rPr>
      </w:pPr>
      <w:r>
        <w:rPr>
          <w:rFonts w:ascii="FrankRuehl" w:hAnsi="FrankRuehl" w:cs="FrankRuehl" w:hint="cs"/>
          <w:noProof/>
          <w:sz w:val="96"/>
          <w:szCs w:val="96"/>
          <w:rtl/>
          <w:lang w:val="he-IL"/>
        </w:rPr>
        <w:t>דע מה שתשיב</w:t>
      </w:r>
    </w:p>
    <w:p w14:paraId="739893B5" w14:textId="77777777" w:rsidR="00414F31" w:rsidRDefault="00414F31" w:rsidP="00414F31">
      <w:pPr>
        <w:bidi/>
        <w:jc w:val="center"/>
        <w:rPr>
          <w:rFonts w:ascii="FrankRuehl" w:hAnsi="FrankRuehl" w:cs="FrankRuehl"/>
          <w:noProof/>
          <w:sz w:val="96"/>
          <w:szCs w:val="96"/>
          <w:rtl/>
          <w:lang w:val="he-IL"/>
        </w:rPr>
      </w:pPr>
    </w:p>
    <w:p w14:paraId="01B0216A" w14:textId="77777777" w:rsidR="00414F31" w:rsidRDefault="00414F31" w:rsidP="00414F31">
      <w:pPr>
        <w:bidi/>
        <w:jc w:val="center"/>
        <w:rPr>
          <w:rFonts w:ascii="FrankRuehl" w:hAnsi="FrankRuehl" w:cs="FrankRuehl"/>
          <w:noProof/>
          <w:sz w:val="96"/>
          <w:szCs w:val="96"/>
          <w:lang w:val="he-IL"/>
        </w:rPr>
      </w:pPr>
    </w:p>
    <w:p w14:paraId="0CFD9EF2" w14:textId="2184E0C8" w:rsidR="00414F31" w:rsidRDefault="00414F31" w:rsidP="00414F31">
      <w:pPr>
        <w:bidi/>
        <w:jc w:val="center"/>
        <w:rPr>
          <w:rFonts w:ascii="FrankRuehl" w:hAnsi="FrankRuehl" w:cs="FrankRuehl"/>
          <w:noProof/>
          <w:sz w:val="48"/>
          <w:szCs w:val="48"/>
          <w:rtl/>
          <w:lang w:val="he-IL"/>
        </w:rPr>
      </w:pPr>
      <w:r>
        <w:rPr>
          <w:rFonts w:ascii="FrankRuehl" w:hAnsi="FrankRuehl" w:cs="FrankRuehl" w:hint="cs"/>
          <w:noProof/>
          <w:sz w:val="48"/>
          <w:szCs w:val="48"/>
          <w:rtl/>
          <w:lang w:val="he-IL"/>
        </w:rPr>
        <w:t>שאלות וחידות על פרשת השבוע שנכתבו ונשלחו ע"י</w:t>
      </w:r>
    </w:p>
    <w:p w14:paraId="78C75718" w14:textId="77777777" w:rsidR="00414F31" w:rsidRPr="00946313" w:rsidRDefault="00414F31" w:rsidP="00414F31">
      <w:pPr>
        <w:bidi/>
        <w:jc w:val="center"/>
        <w:rPr>
          <w:rFonts w:ascii="FrankRuehl" w:hAnsi="FrankRuehl" w:cs="FrankRuehl"/>
          <w:b/>
          <w:bCs/>
          <w:noProof/>
          <w:sz w:val="72"/>
          <w:szCs w:val="72"/>
          <w:rtl/>
          <w:lang w:val="he-IL"/>
        </w:rPr>
      </w:pPr>
      <w:r w:rsidRPr="00946313">
        <w:rPr>
          <w:rFonts w:ascii="FrankRuehl" w:hAnsi="FrankRuehl" w:cs="FrankRuehl" w:hint="cs"/>
          <w:b/>
          <w:bCs/>
          <w:noProof/>
          <w:sz w:val="72"/>
          <w:szCs w:val="72"/>
          <w:rtl/>
          <w:lang w:val="he-IL"/>
        </w:rPr>
        <w:t>הרב אלישיב פולסקי שליט"א</w:t>
      </w:r>
    </w:p>
    <w:p w14:paraId="126521DE" w14:textId="77777777" w:rsidR="00414F31" w:rsidRPr="00946313" w:rsidRDefault="00414F31" w:rsidP="00414F31">
      <w:pPr>
        <w:bidi/>
        <w:jc w:val="center"/>
        <w:rPr>
          <w:rFonts w:ascii="FrankRuehl" w:hAnsi="FrankRuehl" w:cs="FrankRuehl"/>
          <w:noProof/>
          <w:sz w:val="56"/>
          <w:szCs w:val="56"/>
          <w:rtl/>
          <w:lang w:val="he-IL"/>
        </w:rPr>
      </w:pPr>
      <w:r>
        <w:rPr>
          <w:rFonts w:ascii="FrankRuehl" w:hAnsi="FrankRuehl" w:cs="FrankRuehl" w:hint="cs"/>
          <w:noProof/>
          <w:sz w:val="56"/>
          <w:szCs w:val="56"/>
          <w:rtl/>
          <w:lang w:val="he-IL"/>
        </w:rPr>
        <w:t>שנת תשפ"ג</w:t>
      </w:r>
    </w:p>
    <w:p w14:paraId="68576971" w14:textId="77777777" w:rsidR="00414F31" w:rsidRDefault="00414F31" w:rsidP="00414F31">
      <w:pPr>
        <w:bidi/>
        <w:rPr>
          <w:b/>
          <w:sz w:val="40"/>
          <w:u w:val="single"/>
        </w:rPr>
      </w:pPr>
    </w:p>
    <w:p w14:paraId="2FB86EBB" w14:textId="337727AE" w:rsidR="008340CF" w:rsidRDefault="00000000" w:rsidP="00414F31">
      <w:pPr>
        <w:bidi/>
      </w:pPr>
      <w:proofErr w:type="spellStart"/>
      <w:r>
        <w:rPr>
          <w:b/>
          <w:sz w:val="40"/>
          <w:u w:val="single"/>
        </w:rPr>
        <w:lastRenderedPageBreak/>
        <w:t>שאלות</w:t>
      </w:r>
      <w:proofErr w:type="spellEnd"/>
      <w:r>
        <w:rPr>
          <w:b/>
          <w:sz w:val="40"/>
          <w:u w:val="single"/>
        </w:rPr>
        <w:t xml:space="preserve"> </w:t>
      </w:r>
      <w:proofErr w:type="spellStart"/>
      <w:r>
        <w:rPr>
          <w:b/>
          <w:sz w:val="40"/>
          <w:u w:val="single"/>
        </w:rPr>
        <w:t>לפרשת</w:t>
      </w:r>
      <w:proofErr w:type="spellEnd"/>
      <w:r>
        <w:rPr>
          <w:b/>
          <w:sz w:val="40"/>
          <w:u w:val="single"/>
        </w:rPr>
        <w:t xml:space="preserve"> </w:t>
      </w:r>
      <w:proofErr w:type="spellStart"/>
      <w:r>
        <w:rPr>
          <w:b/>
          <w:sz w:val="40"/>
          <w:u w:val="single"/>
        </w:rPr>
        <w:t>בראשית</w:t>
      </w:r>
      <w:proofErr w:type="spellEnd"/>
      <w:r>
        <w:rPr>
          <w:sz w:val="40"/>
        </w:rPr>
        <w:t xml:space="preserve"> </w:t>
      </w:r>
      <w:r>
        <w:rPr>
          <w:sz w:val="40"/>
        </w:rPr>
        <w:br/>
      </w:r>
      <w:bdo w:val="rtl">
        <w:r>
          <w:rPr>
            <w:sz w:val="40"/>
          </w:rPr>
          <w:t xml:space="preserve">1.  </w:t>
        </w:r>
        <w:proofErr w:type="spellStart"/>
        <w:r>
          <w:rPr>
            <w:sz w:val="40"/>
          </w:rPr>
          <w:t>כיצד</w:t>
        </w:r>
        <w:proofErr w:type="spellEnd"/>
        <w:r>
          <w:rPr>
            <w:sz w:val="40"/>
          </w:rPr>
          <w:t xml:space="preserve"> </w:t>
        </w:r>
        <w:proofErr w:type="spellStart"/>
        <w:r>
          <w:rPr>
            <w:sz w:val="40"/>
          </w:rPr>
          <w:t>קשור</w:t>
        </w:r>
        <w:proofErr w:type="spellEnd"/>
        <w:r>
          <w:rPr>
            <w:sz w:val="40"/>
          </w:rPr>
          <w:t xml:space="preserve"> </w:t>
        </w:r>
        <w:proofErr w:type="spellStart"/>
        <w:r>
          <w:rPr>
            <w:sz w:val="40"/>
          </w:rPr>
          <w:t>המן</w:t>
        </w:r>
        <w:proofErr w:type="spellEnd"/>
        <w:r>
          <w:rPr>
            <w:sz w:val="40"/>
          </w:rPr>
          <w:t xml:space="preserve"> </w:t>
        </w:r>
        <w:proofErr w:type="spellStart"/>
        <w:r>
          <w:rPr>
            <w:sz w:val="40"/>
          </w:rPr>
          <w:t>לפרשה</w:t>
        </w:r>
        <w:proofErr w:type="spellEnd"/>
        <w:r>
          <w:rPr>
            <w:sz w:val="40"/>
          </w:rPr>
          <w:t>? (</w:t>
        </w:r>
        <w:proofErr w:type="spellStart"/>
        <w:r>
          <w:rPr>
            <w:sz w:val="40"/>
          </w:rPr>
          <w:t>שני</w:t>
        </w:r>
        <w:proofErr w:type="spellEnd"/>
        <w:r>
          <w:rPr>
            <w:sz w:val="40"/>
          </w:rPr>
          <w:t xml:space="preserve"> </w:t>
        </w:r>
        <w:proofErr w:type="spellStart"/>
        <w:r>
          <w:rPr>
            <w:sz w:val="40"/>
          </w:rPr>
          <w:t>אופנים</w:t>
        </w:r>
        <w:proofErr w:type="spellEnd"/>
        <w:r w:rsidR="00414F31">
          <w:rPr>
            <w:sz w:val="40"/>
          </w:rPr>
          <w:t>)</w:t>
        </w:r>
        <w:r>
          <w:rPr>
            <w:sz w:val="40"/>
          </w:rPr>
          <w:br/>
        </w:r>
        <w:bdo w:val="rtl">
          <w:r>
            <w:rPr>
              <w:sz w:val="40"/>
            </w:rPr>
            <w:t xml:space="preserve">2. מי נשא (על פי המדרש) אשה זקנה ממנו בהרבה? </w:t>
          </w:r>
          <w:r>
            <w:rPr>
              <w:sz w:val="40"/>
            </w:rPr>
            <w:br/>
          </w:r>
          <w:bdo w:val="rtl">
            <w:r>
              <w:rPr>
                <w:sz w:val="40"/>
              </w:rPr>
              <w:t xml:space="preserve">3. מי עשוי כאוצר של חיטים? </w:t>
            </w:r>
            <w:r>
              <w:rPr>
                <w:sz w:val="40"/>
              </w:rPr>
              <w:br/>
            </w:r>
            <w:bdo w:val="rtl">
              <w:r>
                <w:rPr>
                  <w:sz w:val="40"/>
                </w:rPr>
                <w:t xml:space="preserve">4. מי ענתה "מה מועיל נר בצהריים" ? </w:t>
              </w:r>
              <w:r>
                <w:rPr>
                  <w:sz w:val="40"/>
                </w:rPr>
                <w:br/>
              </w:r>
              <w:bdo w:val="rtl">
                <w:r>
                  <w:rPr>
                    <w:sz w:val="40"/>
                  </w:rPr>
                  <w:t xml:space="preserve">5. איזו אות נאמרה אחרונה מכל האותיות ? מדוע? </w:t>
                </w:r>
                <w:r>
                  <w:rPr>
                    <w:sz w:val="40"/>
                  </w:rPr>
                  <w:br/>
                </w:r>
                <w:bdo w:val="rtl">
                  <w:r>
                    <w:rPr>
                      <w:sz w:val="40"/>
                    </w:rPr>
                    <w:t xml:space="preserve">6. מה משותף לאדם, ירד ומתושלח? </w:t>
                  </w:r>
                  <w:r>
                    <w:rPr>
                      <w:sz w:val="40"/>
                    </w:rPr>
                    <w:br/>
                  </w:r>
                  <w:bdo w:val="rtl">
                    <w:r>
                      <w:rPr>
                        <w:sz w:val="40"/>
                      </w:rPr>
                      <w:t>7. למי יש רק ספרה אחת בשנות חייו?</w:t>
                    </w:r>
                    <w:r>
                      <w:rPr>
                        <w:sz w:val="40"/>
                      </w:rPr>
                      <w:br/>
                    </w:r>
                    <w:bdo w:val="rtl">
                      <w:r>
                        <w:rPr>
                          <w:sz w:val="40"/>
                        </w:rPr>
                        <w:t xml:space="preserve">8. היכן ספרד מוזכרת בפרשה? </w:t>
                      </w:r>
                      <w:r>
                        <w:rPr>
                          <w:sz w:val="40"/>
                        </w:rPr>
                        <w:br/>
                      </w:r>
                      <w:bdo w:val="rtl">
                        <w:r>
                          <w:rPr>
                            <w:sz w:val="40"/>
                          </w:rPr>
                          <w:t>8. את שניהם אמר אדם הראשון. במהלך החיים נאמרים על פי הסדר, אך לא כתובים כסדר.</w:t>
                        </w:r>
                      </w:bdo>
                    </w:bdo>
                  </w:bdo>
                </w:bdo>
              </w:bdo>
            </w:bdo>
          </w:bdo>
        </w:bdo>
      </w:bdo>
    </w:p>
    <w:p w14:paraId="517CC357" w14:textId="77777777" w:rsidR="008340CF" w:rsidRDefault="00000000" w:rsidP="00414F31">
      <w:pPr>
        <w:bidi/>
      </w:pPr>
      <w:r>
        <w:br/>
      </w:r>
      <w:r>
        <w:br/>
      </w:r>
      <w:r>
        <w:br/>
      </w:r>
    </w:p>
    <w:p w14:paraId="3A5EBE6B" w14:textId="77777777" w:rsidR="008340CF" w:rsidRDefault="00000000" w:rsidP="00414F31">
      <w:pPr>
        <w:bidi/>
      </w:pPr>
      <w:r>
        <w:rPr>
          <w:sz w:val="40"/>
        </w:rPr>
        <w:t>(התשובות בעמוד 49)</w:t>
      </w:r>
    </w:p>
    <w:p w14:paraId="5FBBD23B" w14:textId="77777777" w:rsidR="008340CF" w:rsidRDefault="008340CF" w:rsidP="00414F31">
      <w:pPr>
        <w:bidi/>
        <w:sectPr w:rsidR="008340CF">
          <w:footerReference w:type="default" r:id="rId9"/>
          <w:pgSz w:w="12240" w:h="15840"/>
          <w:pgMar w:top="1440" w:right="1800" w:bottom="1440" w:left="1800" w:header="720" w:footer="720" w:gutter="0"/>
          <w:cols w:space="720"/>
          <w:docGrid w:linePitch="360"/>
        </w:sectPr>
      </w:pPr>
    </w:p>
    <w:p w14:paraId="437D0696" w14:textId="77777777" w:rsidR="008340CF" w:rsidRDefault="00000000" w:rsidP="00414F31">
      <w:pPr>
        <w:bidi/>
      </w:pPr>
      <w:r>
        <w:rPr>
          <w:b/>
          <w:sz w:val="40"/>
          <w:u w:val="single"/>
        </w:rPr>
        <w:lastRenderedPageBreak/>
        <w:t>שאלות לפרשת נח</w:t>
      </w:r>
      <w:r>
        <w:rPr>
          <w:sz w:val="40"/>
        </w:rPr>
        <w:t xml:space="preserve"> </w:t>
      </w:r>
      <w:r>
        <w:rPr>
          <w:sz w:val="40"/>
        </w:rPr>
        <w:br/>
      </w:r>
      <w:bdo w:val="rtl">
        <w:r>
          <w:rPr>
            <w:sz w:val="40"/>
          </w:rPr>
          <w:t>1. פיוט מזמירות שבת</w:t>
        </w:r>
        <w:r>
          <w:rPr>
            <w:sz w:val="40"/>
          </w:rPr>
          <w:br/>
        </w:r>
        <w:bdo w:val="rtl">
          <w:r>
            <w:rPr>
              <w:sz w:val="40"/>
            </w:rPr>
            <w:t xml:space="preserve">2. אלו שמונה אותיות מיותרות לכאורה יש בפרשה, ומדוע? </w:t>
          </w:r>
          <w:r>
            <w:rPr>
              <w:sz w:val="40"/>
            </w:rPr>
            <w:br/>
          </w:r>
          <w:bdo w:val="rtl">
            <w:r>
              <w:rPr>
                <w:sz w:val="40"/>
              </w:rPr>
              <w:t>3. עיר ומלכות, שכינויה בקינות רמוז בפרשה.</w:t>
            </w:r>
            <w:r>
              <w:rPr>
                <w:sz w:val="40"/>
              </w:rPr>
              <w:br/>
            </w:r>
            <w:bdo w:val="rtl">
              <w:r>
                <w:rPr>
                  <w:sz w:val="40"/>
                </w:rPr>
                <w:t xml:space="preserve">4. שבעה הם, והשביעי מתוכם התחדש בפרשתנו. </w:t>
              </w:r>
              <w:r>
                <w:rPr>
                  <w:sz w:val="40"/>
                </w:rPr>
                <w:br/>
              </w:r>
              <w:bdo w:val="rtl">
                <w:r>
                  <w:rPr>
                    <w:sz w:val="40"/>
                  </w:rPr>
                  <w:t xml:space="preserve">5. מי בפרשה עשה קל וחומר? </w:t>
                </w:r>
                <w:r>
                  <w:rPr>
                    <w:sz w:val="40"/>
                  </w:rPr>
                  <w:br/>
                </w:r>
                <w:bdo w:val="rtl">
                  <w:r>
                    <w:rPr>
                      <w:sz w:val="40"/>
                    </w:rPr>
                    <w:t xml:space="preserve">6. איזה כלל בהלכות נימוסים ודרך ארץ נלמד מהפרשה ? </w:t>
                  </w:r>
                  <w:r>
                    <w:rPr>
                      <w:sz w:val="40"/>
                    </w:rPr>
                    <w:br/>
                  </w:r>
                  <w:bdo w:val="rtl">
                    <w:r>
                      <w:rPr>
                        <w:sz w:val="40"/>
                      </w:rPr>
                      <w:t>7. שנים בעלי שם אחד נשלחו, האחד בפרשתנו, השני, נשלח לעיר מפרשתנו.</w:t>
                    </w:r>
                    <w:r>
                      <w:rPr>
                        <w:sz w:val="40"/>
                      </w:rPr>
                      <w:br/>
                    </w:r>
                    <w:bdo w:val="rtl">
                      <w:r>
                        <w:rPr>
                          <w:sz w:val="40"/>
                        </w:rPr>
                        <w:t xml:space="preserve">8. מתי רבים נכתבו בלשון יחיד, ומדוע? </w:t>
                      </w:r>
                    </w:bdo>
                  </w:bdo>
                </w:bdo>
              </w:bdo>
            </w:bdo>
          </w:bdo>
        </w:bdo>
      </w:bdo>
    </w:p>
    <w:p w14:paraId="2E728A93" w14:textId="77777777" w:rsidR="008340CF" w:rsidRDefault="00000000" w:rsidP="00414F31">
      <w:pPr>
        <w:bidi/>
      </w:pPr>
      <w:r>
        <w:br/>
      </w:r>
      <w:r>
        <w:br/>
      </w:r>
      <w:r>
        <w:br/>
      </w:r>
    </w:p>
    <w:p w14:paraId="7B3AFA52" w14:textId="77777777" w:rsidR="008340CF" w:rsidRDefault="00000000" w:rsidP="00414F31">
      <w:pPr>
        <w:bidi/>
      </w:pPr>
      <w:r>
        <w:rPr>
          <w:sz w:val="40"/>
        </w:rPr>
        <w:t>(התשובות בעמוד 50)</w:t>
      </w:r>
    </w:p>
    <w:p w14:paraId="20A22296" w14:textId="77777777" w:rsidR="008340CF" w:rsidRDefault="008340CF" w:rsidP="00414F31">
      <w:pPr>
        <w:bidi/>
        <w:sectPr w:rsidR="008340CF">
          <w:pgSz w:w="12240" w:h="15840"/>
          <w:pgMar w:top="1440" w:right="1800" w:bottom="1440" w:left="1800" w:header="720" w:footer="720" w:gutter="0"/>
          <w:cols w:space="720"/>
          <w:docGrid w:linePitch="360"/>
        </w:sectPr>
      </w:pPr>
    </w:p>
    <w:p w14:paraId="0715A5A5" w14:textId="77777777" w:rsidR="008340CF" w:rsidRDefault="00000000" w:rsidP="00414F31">
      <w:pPr>
        <w:bidi/>
      </w:pPr>
      <w:r>
        <w:rPr>
          <w:b/>
          <w:sz w:val="40"/>
          <w:u w:val="single"/>
        </w:rPr>
        <w:lastRenderedPageBreak/>
        <w:t>שאלות לפרשת לך לך</w:t>
      </w:r>
      <w:r>
        <w:rPr>
          <w:sz w:val="40"/>
        </w:rPr>
        <w:t xml:space="preserve"> </w:t>
      </w:r>
      <w:r>
        <w:rPr>
          <w:sz w:val="40"/>
        </w:rPr>
        <w:br/>
      </w:r>
      <w:bdo w:val="rtl">
        <w:r>
          <w:rPr>
            <w:sz w:val="40"/>
          </w:rPr>
          <w:t>1. מאורע מהפרשה, מוזכר בפיוט הנאמר פעם בשנה</w:t>
        </w:r>
        <w:r>
          <w:rPr>
            <w:sz w:val="40"/>
          </w:rPr>
          <w:br/>
        </w:r>
        <w:bdo w:val="rtl">
          <w:r>
            <w:rPr>
              <w:sz w:val="40"/>
            </w:rPr>
            <w:t xml:space="preserve">2. מי פחד מהפליט? </w:t>
          </w:r>
          <w:r>
            <w:rPr>
              <w:sz w:val="40"/>
            </w:rPr>
            <w:br/>
          </w:r>
          <w:bdo w:val="rtl">
            <w:r>
              <w:rPr>
                <w:sz w:val="40"/>
              </w:rPr>
              <w:t xml:space="preserve">3. איזו הלכה למדים מנישואי אברהם והגר? </w:t>
            </w:r>
            <w:r>
              <w:rPr>
                <w:sz w:val="40"/>
              </w:rPr>
              <w:br/>
            </w:r>
            <w:bdo w:val="rtl">
              <w:r>
                <w:rPr>
                  <w:sz w:val="40"/>
                </w:rPr>
                <w:t xml:space="preserve">4. על מי נאמר שם התואר לפני שם העצם? </w:t>
              </w:r>
              <w:r>
                <w:rPr>
                  <w:sz w:val="40"/>
                </w:rPr>
                <w:br/>
              </w:r>
              <w:bdo w:val="rtl">
                <w:r>
                  <w:rPr>
                    <w:sz w:val="40"/>
                  </w:rPr>
                  <w:t xml:space="preserve">5. צדיק א זיכה את צאצאיו במצוה.  צדיק שיצא מזרעו, זיכה את צאצאיו בפרט באותה מצוה. </w:t>
                </w:r>
                <w:r>
                  <w:rPr>
                    <w:sz w:val="40"/>
                  </w:rPr>
                  <w:br/>
                </w:r>
                <w:bdo w:val="rtl">
                  <w:r>
                    <w:rPr>
                      <w:sz w:val="40"/>
                    </w:rPr>
                    <w:t xml:space="preserve">6. נס שנעשה לרשע </w:t>
                  </w:r>
                  <w:r>
                    <w:rPr>
                      <w:sz w:val="40"/>
                    </w:rPr>
                    <w:br/>
                  </w:r>
                  <w:bdo w:val="rtl">
                    <w:r>
                      <w:rPr>
                        <w:sz w:val="40"/>
                      </w:rPr>
                      <w:t xml:space="preserve">7. מה רבותינו למדו בענין הזכרת אנשי סדום? </w:t>
                    </w:r>
                    <w:r>
                      <w:rPr>
                        <w:sz w:val="40"/>
                      </w:rPr>
                      <w:br/>
                    </w:r>
                    <w:bdo w:val="rtl">
                      <w:r>
                        <w:rPr>
                          <w:sz w:val="40"/>
                        </w:rPr>
                        <w:t>8. זה שנוספה לו  מהאשה, הוסיף על מה שנצטווה בעלה.</w:t>
                      </w:r>
                    </w:bdo>
                  </w:bdo>
                </w:bdo>
              </w:bdo>
            </w:bdo>
          </w:bdo>
        </w:bdo>
      </w:bdo>
    </w:p>
    <w:p w14:paraId="6480538D" w14:textId="77777777" w:rsidR="008340CF" w:rsidRDefault="00000000" w:rsidP="00414F31">
      <w:pPr>
        <w:bidi/>
      </w:pPr>
      <w:r>
        <w:br/>
      </w:r>
      <w:r>
        <w:br/>
      </w:r>
      <w:r>
        <w:br/>
      </w:r>
    </w:p>
    <w:p w14:paraId="2A12334C" w14:textId="77777777" w:rsidR="008340CF" w:rsidRDefault="00000000" w:rsidP="00414F31">
      <w:pPr>
        <w:bidi/>
      </w:pPr>
      <w:r>
        <w:rPr>
          <w:sz w:val="40"/>
        </w:rPr>
        <w:t>(התשובות בעמוד 51)</w:t>
      </w:r>
    </w:p>
    <w:p w14:paraId="1746B3BE" w14:textId="77777777" w:rsidR="008340CF" w:rsidRDefault="008340CF" w:rsidP="00414F31">
      <w:pPr>
        <w:bidi/>
        <w:sectPr w:rsidR="008340CF">
          <w:pgSz w:w="12240" w:h="15840"/>
          <w:pgMar w:top="1440" w:right="1800" w:bottom="1440" w:left="1800" w:header="720" w:footer="720" w:gutter="0"/>
          <w:cols w:space="720"/>
          <w:docGrid w:linePitch="360"/>
        </w:sectPr>
      </w:pPr>
    </w:p>
    <w:p w14:paraId="0E6A3E4B" w14:textId="728A1B2C" w:rsidR="008340CF" w:rsidRDefault="00000000" w:rsidP="00414F31">
      <w:pPr>
        <w:bidi/>
      </w:pPr>
      <w:r>
        <w:rPr>
          <w:b/>
          <w:sz w:val="40"/>
          <w:u w:val="single"/>
        </w:rPr>
        <w:lastRenderedPageBreak/>
        <w:t>שאלות לפרשת וירא</w:t>
      </w:r>
      <w:r>
        <w:rPr>
          <w:sz w:val="40"/>
        </w:rPr>
        <w:t xml:space="preserve"> </w:t>
      </w:r>
      <w:r>
        <w:rPr>
          <w:sz w:val="40"/>
        </w:rPr>
        <w:br/>
      </w:r>
      <w:bdo w:val="rtl">
        <w:r>
          <w:rPr>
            <w:sz w:val="40"/>
          </w:rPr>
          <w:t xml:space="preserve">1. כמה נכדים מוזכרים שנולדו להרן בפרשה? </w:t>
        </w:r>
        <w:r>
          <w:rPr>
            <w:sz w:val="40"/>
          </w:rPr>
          <w:br/>
        </w:r>
        <w:bdo w:val="rtl">
          <w:r>
            <w:rPr>
              <w:sz w:val="40"/>
            </w:rPr>
            <w:t xml:space="preserve">2. מה היה שמה של זו שלקתה, מידה כנגד מידה? </w:t>
          </w:r>
          <w:r>
            <w:rPr>
              <w:sz w:val="40"/>
            </w:rPr>
            <w:br/>
          </w:r>
          <w:bdo w:val="rtl">
            <w:r>
              <w:rPr>
                <w:sz w:val="40"/>
              </w:rPr>
              <w:t xml:space="preserve">3. מהם המילים, שבזכותם זכה אברהם להיות אחד מג ענווים? </w:t>
            </w:r>
            <w:r>
              <w:rPr>
                <w:sz w:val="40"/>
              </w:rPr>
              <w:br/>
            </w:r>
            <w:bdo w:val="rtl">
              <w:r>
                <w:rPr>
                  <w:sz w:val="40"/>
                </w:rPr>
                <w:t xml:space="preserve">4. האחרון מארבעה, שלא יזכו לטובה. </w:t>
              </w:r>
              <w:r>
                <w:rPr>
                  <w:sz w:val="40"/>
                </w:rPr>
                <w:br/>
              </w:r>
              <w:bdo w:val="rtl">
                <w:r>
                  <w:rPr>
                    <w:sz w:val="40"/>
                  </w:rPr>
                  <w:t xml:space="preserve">5. הכינוי שלו זכו הנערים, בעקבות ציווי אברהם </w:t>
                </w:r>
                <w:r>
                  <w:rPr>
                    <w:sz w:val="40"/>
                  </w:rPr>
                  <w:br/>
                </w:r>
                <w:bdo w:val="rtl">
                  <w:r>
                    <w:rPr>
                      <w:sz w:val="40"/>
                    </w:rPr>
                    <w:t xml:space="preserve">6. ספר שנקרא על שם מאורע מרכזי בפרשה. </w:t>
                  </w:r>
                  <w:r>
                    <w:rPr>
                      <w:sz w:val="40"/>
                    </w:rPr>
                    <w:br/>
                  </w:r>
                  <w:bdo w:val="rtl">
                    <w:r>
                      <w:rPr>
                        <w:sz w:val="40"/>
                      </w:rPr>
                      <w:t xml:space="preserve">7. מה השכר שקבלה הבכירה, ומה קבלה הצעירה. </w:t>
                    </w:r>
                    <w:r>
                      <w:rPr>
                        <w:sz w:val="40"/>
                      </w:rPr>
                      <w:br/>
                    </w:r>
                    <w:bdo w:val="rtl">
                      <w:r>
                        <w:rPr>
                          <w:sz w:val="40"/>
                        </w:rPr>
                        <w:t xml:space="preserve">8. לאשתו היה דרך.  אבל לסבתא לא היה דרך.  </w:t>
                      </w:r>
                      <w:r>
                        <w:rPr>
                          <w:sz w:val="40"/>
                        </w:rPr>
                        <w:br/>
                      </w:r>
                      <w:bdo w:val="rtl">
                        <w:r>
                          <w:rPr>
                            <w:sz w:val="40"/>
                          </w:rPr>
                          <w:t xml:space="preserve">9. </w:t>
                        </w:r>
                        <w:proofErr w:type="spellStart"/>
                        <w:r>
                          <w:rPr>
                            <w:sz w:val="40"/>
                          </w:rPr>
                          <w:t>מה</w:t>
                        </w:r>
                        <w:proofErr w:type="spellEnd"/>
                        <w:r>
                          <w:rPr>
                            <w:sz w:val="40"/>
                          </w:rPr>
                          <w:t xml:space="preserve"> </w:t>
                        </w:r>
                        <w:proofErr w:type="spellStart"/>
                        <w:r>
                          <w:rPr>
                            <w:sz w:val="40"/>
                          </w:rPr>
                          <w:t>קרה</w:t>
                        </w:r>
                        <w:proofErr w:type="spellEnd"/>
                        <w:r>
                          <w:rPr>
                            <w:sz w:val="40"/>
                          </w:rPr>
                          <w:t xml:space="preserve"> </w:t>
                        </w:r>
                        <w:proofErr w:type="spellStart"/>
                        <w:r>
                          <w:rPr>
                            <w:sz w:val="40"/>
                          </w:rPr>
                          <w:t>בשנת</w:t>
                        </w:r>
                        <w:proofErr w:type="spellEnd"/>
                        <w:r>
                          <w:rPr>
                            <w:sz w:val="40"/>
                          </w:rPr>
                          <w:t xml:space="preserve"> </w:t>
                        </w:r>
                        <w:r w:rsidR="00A1415D" w:rsidRPr="00A1415D">
                          <w:rPr>
                            <w:rFonts w:hint="cs"/>
                            <w:sz w:val="36"/>
                            <w:szCs w:val="36"/>
                            <w:rtl/>
                            <w:lang w:bidi="he-IL"/>
                          </w:rPr>
                          <w:t>6991</w:t>
                        </w:r>
                        <w:r>
                          <w:rPr>
                            <w:sz w:val="40"/>
                          </w:rPr>
                          <w:t xml:space="preserve"> (</w:t>
                        </w:r>
                        <w:proofErr w:type="spellStart"/>
                        <w:r>
                          <w:rPr>
                            <w:sz w:val="40"/>
                          </w:rPr>
                          <w:t>מלבד</w:t>
                        </w:r>
                        <w:proofErr w:type="spellEnd"/>
                        <w:r>
                          <w:rPr>
                            <w:sz w:val="40"/>
                          </w:rPr>
                          <w:t xml:space="preserve"> </w:t>
                        </w:r>
                        <w:proofErr w:type="spellStart"/>
                        <w:r>
                          <w:rPr>
                            <w:sz w:val="40"/>
                          </w:rPr>
                          <w:t>הניצחון</w:t>
                        </w:r>
                        <w:proofErr w:type="spellEnd"/>
                        <w:r>
                          <w:rPr>
                            <w:sz w:val="40"/>
                          </w:rPr>
                          <w:t xml:space="preserve"> </w:t>
                        </w:r>
                        <w:proofErr w:type="spellStart"/>
                        <w:r>
                          <w:rPr>
                            <w:sz w:val="40"/>
                          </w:rPr>
                          <w:t>של</w:t>
                        </w:r>
                        <w:proofErr w:type="spellEnd"/>
                        <w:r>
                          <w:rPr>
                            <w:sz w:val="40"/>
                          </w:rPr>
                          <w:t xml:space="preserve"> </w:t>
                        </w:r>
                        <w:proofErr w:type="spellStart"/>
                        <w:r>
                          <w:rPr>
                            <w:sz w:val="40"/>
                          </w:rPr>
                          <w:t>ביבי</w:t>
                        </w:r>
                        <w:proofErr w:type="spellEnd"/>
                        <w:r>
                          <w:rPr>
                            <w:sz w:val="40"/>
                          </w:rPr>
                          <w:t xml:space="preserve">🤣) </w:t>
                        </w:r>
                        <w:proofErr w:type="spellStart"/>
                        <w:r>
                          <w:rPr>
                            <w:sz w:val="40"/>
                          </w:rPr>
                          <w:t>ומהיכן</w:t>
                        </w:r>
                        <w:proofErr w:type="spellEnd"/>
                        <w:r>
                          <w:rPr>
                            <w:sz w:val="40"/>
                          </w:rPr>
                          <w:t xml:space="preserve"> </w:t>
                        </w:r>
                        <w:proofErr w:type="spellStart"/>
                        <w:r>
                          <w:rPr>
                            <w:sz w:val="40"/>
                          </w:rPr>
                          <w:t>יודעים</w:t>
                        </w:r>
                        <w:proofErr w:type="spellEnd"/>
                        <w:r>
                          <w:rPr>
                            <w:sz w:val="40"/>
                          </w:rPr>
                          <w:t xml:space="preserve"> </w:t>
                        </w:r>
                        <w:proofErr w:type="spellStart"/>
                        <w:r>
                          <w:rPr>
                            <w:sz w:val="40"/>
                          </w:rPr>
                          <w:t>זאת</w:t>
                        </w:r>
                        <w:proofErr w:type="spellEnd"/>
                        <w:r>
                          <w:rPr>
                            <w:sz w:val="40"/>
                          </w:rPr>
                          <w:t xml:space="preserve">? </w:t>
                        </w:r>
                      </w:bdo>
                    </w:bdo>
                  </w:bdo>
                </w:bdo>
              </w:bdo>
            </w:bdo>
          </w:bdo>
        </w:bdo>
      </w:bdo>
    </w:p>
    <w:p w14:paraId="1CE4748D" w14:textId="77777777" w:rsidR="008340CF" w:rsidRDefault="00000000" w:rsidP="00414F31">
      <w:pPr>
        <w:bidi/>
      </w:pPr>
      <w:r>
        <w:br/>
      </w:r>
      <w:r>
        <w:br/>
      </w:r>
      <w:r>
        <w:br/>
      </w:r>
    </w:p>
    <w:p w14:paraId="03580CA2" w14:textId="77777777" w:rsidR="008340CF" w:rsidRDefault="00000000" w:rsidP="00414F31">
      <w:pPr>
        <w:bidi/>
      </w:pPr>
      <w:r>
        <w:rPr>
          <w:sz w:val="40"/>
        </w:rPr>
        <w:t>(התשובות בעמוד 52)</w:t>
      </w:r>
    </w:p>
    <w:p w14:paraId="63E95A4C" w14:textId="77777777" w:rsidR="008340CF" w:rsidRDefault="008340CF" w:rsidP="00414F31">
      <w:pPr>
        <w:bidi/>
        <w:sectPr w:rsidR="008340CF">
          <w:pgSz w:w="12240" w:h="15840"/>
          <w:pgMar w:top="1440" w:right="1800" w:bottom="1440" w:left="1800" w:header="720" w:footer="720" w:gutter="0"/>
          <w:cols w:space="720"/>
          <w:docGrid w:linePitch="360"/>
        </w:sectPr>
      </w:pPr>
    </w:p>
    <w:p w14:paraId="0A39FF56" w14:textId="138AFA99" w:rsidR="008340CF" w:rsidRDefault="00000000" w:rsidP="00414F31">
      <w:pPr>
        <w:bidi/>
      </w:pPr>
      <w:r>
        <w:rPr>
          <w:b/>
          <w:sz w:val="40"/>
          <w:u w:val="single"/>
        </w:rPr>
        <w:lastRenderedPageBreak/>
        <w:t>שאלות לפרשת חיי שרה</w:t>
      </w:r>
      <w:r>
        <w:rPr>
          <w:sz w:val="40"/>
        </w:rPr>
        <w:t xml:space="preserve"> </w:t>
      </w:r>
      <w:r>
        <w:rPr>
          <w:sz w:val="40"/>
        </w:rPr>
        <w:br/>
      </w:r>
      <w:bdo w:val="rtl">
        <w:r>
          <w:rPr>
            <w:sz w:val="40"/>
          </w:rPr>
          <w:t xml:space="preserve">1. מי בפרשה לא למד מסכת אבות, ומי דווקא כן? </w:t>
        </w:r>
        <w:r>
          <w:rPr>
            <w:sz w:val="40"/>
          </w:rPr>
          <w:br/>
        </w:r>
        <w:bdo w:val="rtl">
          <w:r>
            <w:rPr>
              <w:sz w:val="40"/>
            </w:rPr>
            <w:t xml:space="preserve">2. איזה פיוט לשבת נאמר לראשונה בפרשתנו? </w:t>
          </w:r>
          <w:r>
            <w:rPr>
              <w:sz w:val="40"/>
            </w:rPr>
            <w:br/>
          </w:r>
          <w:bdo w:val="rtl">
            <w:r>
              <w:rPr>
                <w:sz w:val="40"/>
              </w:rPr>
              <w:t xml:space="preserve">3. איזה כלל נלמד מהפרשה הכפולה בפרשתנו? </w:t>
            </w:r>
            <w:r>
              <w:rPr>
                <w:sz w:val="40"/>
              </w:rPr>
              <w:br/>
            </w:r>
            <w:bdo w:val="rtl">
              <w:r>
                <w:rPr>
                  <w:sz w:val="40"/>
                </w:rPr>
                <w:t xml:space="preserve">4. שתי בנות, כל אחת שלוש אותיות, </w:t>
              </w:r>
              <w:proofErr w:type="spellStart"/>
              <w:r>
                <w:rPr>
                  <w:sz w:val="40"/>
                </w:rPr>
                <w:t>האחת</w:t>
              </w:r>
              <w:proofErr w:type="spellEnd"/>
              <w:r>
                <w:rPr>
                  <w:sz w:val="40"/>
                </w:rPr>
                <w:t xml:space="preserve"> </w:t>
              </w:r>
              <w:proofErr w:type="spellStart"/>
              <w:r>
                <w:rPr>
                  <w:sz w:val="40"/>
                </w:rPr>
                <w:t>בשמה</w:t>
              </w:r>
              <w:proofErr w:type="spellEnd"/>
              <w:r>
                <w:rPr>
                  <w:sz w:val="40"/>
                </w:rPr>
                <w:t xml:space="preserve"> </w:t>
              </w:r>
              <w:proofErr w:type="spellStart"/>
              <w:r>
                <w:rPr>
                  <w:sz w:val="40"/>
                </w:rPr>
                <w:t>והאחת</w:t>
              </w:r>
              <w:proofErr w:type="spellEnd"/>
              <w:r>
                <w:rPr>
                  <w:sz w:val="40"/>
                </w:rPr>
                <w:t xml:space="preserve"> </w:t>
              </w:r>
              <w:proofErr w:type="spellStart"/>
              <w:r>
                <w:rPr>
                  <w:sz w:val="40"/>
                </w:rPr>
                <w:t>ברמיזה</w:t>
              </w:r>
              <w:proofErr w:type="spellEnd"/>
              <w:r>
                <w:rPr>
                  <w:sz w:val="40"/>
                </w:rPr>
                <w:br/>
              </w:r>
              <w:bdo w:val="rtl">
                <w:r>
                  <w:rPr>
                    <w:sz w:val="40"/>
                  </w:rPr>
                  <w:t xml:space="preserve">5. שתי דמויות עם מכנה משותף בהפטרת חיי שרה והפטרת וירא </w:t>
                </w:r>
                <w:r>
                  <w:rPr>
                    <w:sz w:val="40"/>
                  </w:rPr>
                  <w:br/>
                </w:r>
                <w:bdo w:val="rtl">
                  <w:r>
                    <w:rPr>
                      <w:sz w:val="40"/>
                    </w:rPr>
                    <w:t xml:space="preserve">6. מי זכתה לשכר כמספר שנות חיי שרה? </w:t>
                  </w:r>
                  <w:r>
                    <w:rPr>
                      <w:sz w:val="40"/>
                    </w:rPr>
                    <w:br/>
                  </w:r>
                  <w:bdo w:val="rtl">
                    <w:r>
                      <w:rPr>
                        <w:sz w:val="40"/>
                      </w:rPr>
                      <w:t xml:space="preserve">7. למה זוכה מי שמתעטפת בצעיף? </w:t>
                    </w:r>
                    <w:r>
                      <w:rPr>
                        <w:sz w:val="40"/>
                      </w:rPr>
                      <w:br/>
                    </w:r>
                    <w:bdo w:val="rtl">
                      <w:r>
                        <w:rPr>
                          <w:sz w:val="40"/>
                        </w:rPr>
                        <w:t xml:space="preserve">8. </w:t>
                      </w:r>
                      <w:proofErr w:type="spellStart"/>
                      <w:r>
                        <w:rPr>
                          <w:sz w:val="40"/>
                        </w:rPr>
                        <w:t>שני</w:t>
                      </w:r>
                      <w:proofErr w:type="spellEnd"/>
                      <w:r>
                        <w:rPr>
                          <w:sz w:val="40"/>
                        </w:rPr>
                        <w:t xml:space="preserve"> </w:t>
                      </w:r>
                      <w:proofErr w:type="spellStart"/>
                      <w:r>
                        <w:rPr>
                          <w:sz w:val="40"/>
                        </w:rPr>
                        <w:t>דברים</w:t>
                      </w:r>
                      <w:proofErr w:type="spellEnd"/>
                      <w:r>
                        <w:rPr>
                          <w:sz w:val="40"/>
                        </w:rPr>
                        <w:t xml:space="preserve"> </w:t>
                      </w:r>
                      <w:proofErr w:type="spellStart"/>
                      <w:r>
                        <w:rPr>
                          <w:sz w:val="40"/>
                        </w:rPr>
                        <w:t>שארכו</w:t>
                      </w:r>
                      <w:proofErr w:type="spellEnd"/>
                      <w:r>
                        <w:rPr>
                          <w:sz w:val="40"/>
                        </w:rPr>
                        <w:t xml:space="preserve"> </w:t>
                      </w:r>
                      <w:r w:rsidR="00A1415D" w:rsidRPr="00A1415D">
                        <w:rPr>
                          <w:rFonts w:hint="cs"/>
                          <w:sz w:val="36"/>
                          <w:szCs w:val="36"/>
                          <w:rtl/>
                          <w:lang w:bidi="he-IL"/>
                        </w:rPr>
                        <w:t>83</w:t>
                      </w:r>
                      <w:r>
                        <w:rPr>
                          <w:sz w:val="40"/>
                        </w:rPr>
                        <w:t xml:space="preserve"> </w:t>
                      </w:r>
                      <w:proofErr w:type="spellStart"/>
                      <w:r>
                        <w:rPr>
                          <w:sz w:val="40"/>
                        </w:rPr>
                        <w:t>שנים</w:t>
                      </w:r>
                      <w:proofErr w:type="spellEnd"/>
                      <w:r>
                        <w:rPr>
                          <w:sz w:val="40"/>
                        </w:rPr>
                        <w:t xml:space="preserve">. </w:t>
                      </w:r>
                    </w:bdo>
                  </w:bdo>
                </w:bdo>
              </w:bdo>
            </w:bdo>
          </w:bdo>
        </w:bdo>
      </w:bdo>
    </w:p>
    <w:p w14:paraId="6E054508" w14:textId="77777777" w:rsidR="008340CF" w:rsidRDefault="00000000" w:rsidP="00414F31">
      <w:pPr>
        <w:bidi/>
      </w:pPr>
      <w:r>
        <w:br/>
      </w:r>
      <w:r>
        <w:br/>
      </w:r>
      <w:r>
        <w:br/>
      </w:r>
    </w:p>
    <w:p w14:paraId="5B3625FC" w14:textId="77777777" w:rsidR="008340CF" w:rsidRDefault="00000000" w:rsidP="00414F31">
      <w:pPr>
        <w:bidi/>
      </w:pPr>
      <w:r>
        <w:rPr>
          <w:sz w:val="40"/>
        </w:rPr>
        <w:t>(התשובות בעמוד 53)</w:t>
      </w:r>
    </w:p>
    <w:p w14:paraId="475C2BE8" w14:textId="77777777" w:rsidR="008340CF" w:rsidRDefault="008340CF" w:rsidP="00414F31">
      <w:pPr>
        <w:bidi/>
        <w:sectPr w:rsidR="008340CF">
          <w:pgSz w:w="12240" w:h="15840"/>
          <w:pgMar w:top="1440" w:right="1800" w:bottom="1440" w:left="1800" w:header="720" w:footer="720" w:gutter="0"/>
          <w:cols w:space="720"/>
          <w:docGrid w:linePitch="360"/>
        </w:sectPr>
      </w:pPr>
    </w:p>
    <w:p w14:paraId="360D4AAF" w14:textId="77777777" w:rsidR="008340CF" w:rsidRDefault="00000000" w:rsidP="00414F31">
      <w:pPr>
        <w:bidi/>
      </w:pPr>
      <w:r>
        <w:rPr>
          <w:b/>
          <w:sz w:val="40"/>
          <w:u w:val="single"/>
        </w:rPr>
        <w:lastRenderedPageBreak/>
        <w:t>שאלות לפרשת תולדות</w:t>
      </w:r>
      <w:r>
        <w:rPr>
          <w:sz w:val="40"/>
        </w:rPr>
        <w:t xml:space="preserve"> </w:t>
      </w:r>
      <w:r>
        <w:rPr>
          <w:sz w:val="40"/>
        </w:rPr>
        <w:br/>
      </w:r>
      <w:bdo w:val="rtl">
        <w:r>
          <w:rPr>
            <w:sz w:val="40"/>
          </w:rPr>
          <w:t xml:space="preserve">1. מיהו הצדיק שחי בתחילת הפרשה, אך בסופה נפטר? כיצד זה מדויק בדברי רש"י? </w:t>
        </w:r>
        <w:r>
          <w:rPr>
            <w:sz w:val="40"/>
          </w:rPr>
          <w:br/>
        </w:r>
        <w:bdo w:val="rtl">
          <w:r>
            <w:rPr>
              <w:sz w:val="40"/>
            </w:rPr>
            <w:t xml:space="preserve">2. מבנה נתונים במדעי המחשב.  </w:t>
          </w:r>
          <w:r>
            <w:rPr>
              <w:sz w:val="40"/>
            </w:rPr>
            <w:br/>
          </w:r>
          <w:bdo w:val="rtl">
            <w:r>
              <w:rPr>
                <w:sz w:val="40"/>
              </w:rPr>
              <w:t xml:space="preserve">3. אלו ירקות סמלו עשירות? </w:t>
            </w:r>
            <w:r>
              <w:rPr>
                <w:sz w:val="40"/>
              </w:rPr>
              <w:br/>
            </w:r>
            <w:bdo w:val="rtl">
              <w:r>
                <w:rPr>
                  <w:sz w:val="40"/>
                </w:rPr>
                <w:t>4. מנהיג ציוני</w:t>
              </w:r>
              <w:r>
                <w:rPr>
                  <w:sz w:val="40"/>
                </w:rPr>
                <w:br/>
              </w:r>
              <w:bdo w:val="rtl">
                <w:r>
                  <w:rPr>
                    <w:sz w:val="40"/>
                  </w:rPr>
                  <w:t xml:space="preserve">5. שכונה ירושלמית </w:t>
                </w:r>
                <w:r>
                  <w:rPr>
                    <w:sz w:val="40"/>
                  </w:rPr>
                  <w:br/>
                </w:r>
                <w:bdo w:val="rtl">
                  <w:r>
                    <w:rPr>
                      <w:sz w:val="40"/>
                    </w:rPr>
                    <w:t>6. ראיה לכך שרש"י תמיד יודע על מה הוא מדבר.</w:t>
                  </w:r>
                  <w:r>
                    <w:rPr>
                      <w:sz w:val="40"/>
                    </w:rPr>
                    <w:br/>
                  </w:r>
                  <w:bdo w:val="rtl">
                    <w:r>
                      <w:rPr>
                        <w:sz w:val="40"/>
                      </w:rPr>
                      <w:t>7. מגדולי נושאי כלי השולחן ערוך.</w:t>
                    </w:r>
                    <w:r>
                      <w:rPr>
                        <w:sz w:val="40"/>
                      </w:rPr>
                      <w:br/>
                    </w:r>
                    <w:bdo w:val="rtl">
                      <w:r>
                        <w:rPr>
                          <w:sz w:val="40"/>
                        </w:rPr>
                        <w:t xml:space="preserve">8. רשע צעק, ומשום כך הצדיק זעק. </w:t>
                      </w:r>
                    </w:bdo>
                  </w:bdo>
                </w:bdo>
              </w:bdo>
            </w:bdo>
          </w:bdo>
        </w:bdo>
      </w:bdo>
    </w:p>
    <w:p w14:paraId="36F6E887" w14:textId="77777777" w:rsidR="008340CF" w:rsidRDefault="00000000" w:rsidP="00414F31">
      <w:pPr>
        <w:bidi/>
      </w:pPr>
      <w:r>
        <w:br/>
      </w:r>
      <w:r>
        <w:br/>
      </w:r>
      <w:r>
        <w:br/>
      </w:r>
    </w:p>
    <w:p w14:paraId="39434B6D" w14:textId="77777777" w:rsidR="008340CF" w:rsidRDefault="00000000" w:rsidP="00414F31">
      <w:pPr>
        <w:bidi/>
      </w:pPr>
      <w:r>
        <w:rPr>
          <w:sz w:val="40"/>
        </w:rPr>
        <w:t>(התשובות בעמוד 54)</w:t>
      </w:r>
    </w:p>
    <w:p w14:paraId="65B159E8" w14:textId="77777777" w:rsidR="008340CF" w:rsidRDefault="008340CF" w:rsidP="00414F31">
      <w:pPr>
        <w:bidi/>
        <w:sectPr w:rsidR="008340CF">
          <w:pgSz w:w="12240" w:h="15840"/>
          <w:pgMar w:top="1440" w:right="1800" w:bottom="1440" w:left="1800" w:header="720" w:footer="720" w:gutter="0"/>
          <w:cols w:space="720"/>
          <w:docGrid w:linePitch="360"/>
        </w:sectPr>
      </w:pPr>
    </w:p>
    <w:p w14:paraId="5FD2F3CB" w14:textId="77777777" w:rsidR="008340CF" w:rsidRDefault="00000000" w:rsidP="00414F31">
      <w:pPr>
        <w:bidi/>
      </w:pPr>
      <w:r>
        <w:rPr>
          <w:b/>
          <w:sz w:val="40"/>
          <w:u w:val="single"/>
        </w:rPr>
        <w:lastRenderedPageBreak/>
        <w:t>שאלות לפרשת ויצא</w:t>
      </w:r>
      <w:r>
        <w:rPr>
          <w:sz w:val="40"/>
        </w:rPr>
        <w:t xml:space="preserve"> </w:t>
      </w:r>
      <w:r>
        <w:rPr>
          <w:sz w:val="40"/>
        </w:rPr>
        <w:br/>
      </w:r>
      <w:bdo w:val="rtl">
        <w:r>
          <w:rPr>
            <w:sz w:val="40"/>
          </w:rPr>
          <w:t xml:space="preserve">1. מה המשותף ליעקב, רחל ויצחק? פרט ובאר </w:t>
        </w:r>
        <w:r>
          <w:rPr>
            <w:sz w:val="40"/>
          </w:rPr>
          <w:br/>
        </w:r>
        <w:bdo w:val="rtl">
          <w:r>
            <w:rPr>
              <w:sz w:val="40"/>
            </w:rPr>
            <w:t xml:space="preserve">2. כינוי לרשע,המוזכר בפרשה ובפיוט לחג הקרב ובא. </w:t>
          </w:r>
          <w:r>
            <w:rPr>
              <w:sz w:val="40"/>
            </w:rPr>
            <w:br/>
          </w:r>
          <w:bdo w:val="rtl">
            <w:r>
              <w:rPr>
                <w:sz w:val="40"/>
              </w:rPr>
              <w:t xml:space="preserve">3. ביטוי שפירושו לדבר באופן מפורט ללא מקום לספק. </w:t>
            </w:r>
            <w:r>
              <w:rPr>
                <w:sz w:val="40"/>
              </w:rPr>
              <w:br/>
            </w:r>
            <w:bdo w:val="rtl">
              <w:r>
                <w:rPr>
                  <w:sz w:val="40"/>
                </w:rPr>
                <w:t xml:space="preserve">4. מילים בשפה זרה בתורה. </w:t>
              </w:r>
              <w:r>
                <w:rPr>
                  <w:sz w:val="40"/>
                </w:rPr>
                <w:br/>
              </w:r>
              <w:bdo w:val="rtl">
                <w:r>
                  <w:rPr>
                    <w:sz w:val="40"/>
                  </w:rPr>
                  <w:t>5.איזה נהר עבר יעקב כשברח מפני לבן ?</w:t>
                </w:r>
                <w:r>
                  <w:rPr>
                    <w:sz w:val="40"/>
                  </w:rPr>
                  <w:br/>
                </w:r>
                <w:bdo w:val="rtl">
                  <w:r>
                    <w:rPr>
                      <w:sz w:val="40"/>
                    </w:rPr>
                    <w:t xml:space="preserve">6.עיר ועץ בפרשה? </w:t>
                  </w:r>
                  <w:r>
                    <w:rPr>
                      <w:sz w:val="40"/>
                    </w:rPr>
                    <w:br/>
                  </w:r>
                  <w:bdo w:val="rtl">
                    <w:r>
                      <w:rPr>
                        <w:sz w:val="40"/>
                      </w:rPr>
                      <w:t xml:space="preserve">7. מי נאכל על ידי גלידה? </w:t>
                    </w:r>
                    <w:r>
                      <w:rPr>
                        <w:sz w:val="40"/>
                      </w:rPr>
                      <w:br/>
                    </w:r>
                    <w:bdo w:val="rtl">
                      <w:r>
                        <w:rPr>
                          <w:sz w:val="40"/>
                        </w:rPr>
                        <w:t xml:space="preserve">8. מושג בפרשה, הדומה דמיון מופלא לשמו בספר רב מכר מפורסם ? </w:t>
                      </w:r>
                    </w:bdo>
                  </w:bdo>
                </w:bdo>
              </w:bdo>
            </w:bdo>
          </w:bdo>
        </w:bdo>
      </w:bdo>
    </w:p>
    <w:p w14:paraId="3ADF9CC5" w14:textId="77777777" w:rsidR="008340CF" w:rsidRDefault="00000000" w:rsidP="00414F31">
      <w:pPr>
        <w:bidi/>
      </w:pPr>
      <w:r>
        <w:br/>
      </w:r>
      <w:r>
        <w:br/>
      </w:r>
      <w:r>
        <w:br/>
      </w:r>
    </w:p>
    <w:p w14:paraId="2F8E0C3B" w14:textId="77777777" w:rsidR="008340CF" w:rsidRDefault="00000000" w:rsidP="00414F31">
      <w:pPr>
        <w:bidi/>
      </w:pPr>
      <w:r>
        <w:rPr>
          <w:sz w:val="40"/>
        </w:rPr>
        <w:t>(התשובות בעמוד 55)</w:t>
      </w:r>
    </w:p>
    <w:p w14:paraId="77780507" w14:textId="77777777" w:rsidR="008340CF" w:rsidRDefault="008340CF" w:rsidP="00414F31">
      <w:pPr>
        <w:bidi/>
        <w:sectPr w:rsidR="008340CF">
          <w:pgSz w:w="12240" w:h="15840"/>
          <w:pgMar w:top="1440" w:right="1800" w:bottom="1440" w:left="1800" w:header="720" w:footer="720" w:gutter="0"/>
          <w:cols w:space="720"/>
          <w:docGrid w:linePitch="360"/>
        </w:sectPr>
      </w:pPr>
    </w:p>
    <w:p w14:paraId="5265D654" w14:textId="77777777" w:rsidR="008340CF" w:rsidRDefault="00000000" w:rsidP="00414F31">
      <w:pPr>
        <w:bidi/>
      </w:pPr>
      <w:r>
        <w:rPr>
          <w:b/>
          <w:sz w:val="40"/>
          <w:u w:val="single"/>
        </w:rPr>
        <w:lastRenderedPageBreak/>
        <w:t>שאלות לפרשת וישלח</w:t>
      </w:r>
      <w:r>
        <w:rPr>
          <w:sz w:val="40"/>
        </w:rPr>
        <w:t xml:space="preserve"> </w:t>
      </w:r>
      <w:r>
        <w:rPr>
          <w:sz w:val="40"/>
        </w:rPr>
        <w:br/>
      </w:r>
      <w:bdo w:val="rtl">
        <w:r>
          <w:rPr>
            <w:sz w:val="40"/>
          </w:rPr>
          <w:t>1. רמז לכמות הנזקקת ממידה מגונה.</w:t>
        </w:r>
        <w:r>
          <w:rPr>
            <w:sz w:val="40"/>
          </w:rPr>
          <w:br/>
        </w:r>
        <w:bdo w:val="rtl">
          <w:r>
            <w:rPr>
              <w:sz w:val="40"/>
            </w:rPr>
            <w:t>2. מילה שנמצאת גם בפרשת תולדות, משמעותה שלילית, אך אונקלוס בשתי המקומות מתרגם אותה באופן חיובי.</w:t>
          </w:r>
          <w:r>
            <w:rPr>
              <w:sz w:val="40"/>
            </w:rPr>
            <w:br/>
          </w:r>
          <w:bdo w:val="rtl">
            <w:r>
              <w:rPr>
                <w:sz w:val="40"/>
              </w:rPr>
              <w:t xml:space="preserve">3.פסוק המסמל את ייסוד ישיבת פוניבז בארה"ק.  </w:t>
            </w:r>
            <w:r>
              <w:rPr>
                <w:sz w:val="40"/>
              </w:rPr>
              <w:br/>
            </w:r>
            <w:bdo w:val="rtl">
              <w:r>
                <w:rPr>
                  <w:sz w:val="40"/>
                </w:rPr>
                <w:t xml:space="preserve">4. איזה ענין נלמד בתוך שידוך שעיר וחותנו ? </w:t>
              </w:r>
              <w:r>
                <w:rPr>
                  <w:sz w:val="40"/>
                </w:rPr>
                <w:br/>
              </w:r>
              <w:bdo w:val="rtl">
                <w:r>
                  <w:rPr>
                    <w:sz w:val="40"/>
                  </w:rPr>
                  <w:t>5. פסוק בהפטרה שהשפיע על סדר ההתרחשויות בפרשת ויצא.</w:t>
                </w:r>
                <w:r>
                  <w:rPr>
                    <w:sz w:val="40"/>
                  </w:rPr>
                  <w:br/>
                </w:r>
                <w:bdo w:val="rtl">
                  <w:r>
                    <w:rPr>
                      <w:sz w:val="40"/>
                    </w:rPr>
                    <w:t xml:space="preserve">6. למה זכה מי שלא השתחווה? </w:t>
                  </w:r>
                  <w:r>
                    <w:rPr>
                      <w:sz w:val="40"/>
                    </w:rPr>
                    <w:br/>
                  </w:r>
                  <w:bdo w:val="rtl">
                    <w:r>
                      <w:rPr>
                        <w:sz w:val="40"/>
                      </w:rPr>
                      <w:t xml:space="preserve">7. ספר העוסק בהלכות מוות, קבורה וכדומה. </w:t>
                    </w:r>
                    <w:r>
                      <w:rPr>
                        <w:sz w:val="40"/>
                      </w:rPr>
                      <w:br/>
                    </w:r>
                    <w:bdo w:val="rtl">
                      <w:r>
                        <w:rPr>
                          <w:sz w:val="40"/>
                        </w:rPr>
                        <w:t xml:space="preserve">8. הלכה ידועה. </w:t>
                      </w:r>
                      <w:r>
                        <w:rPr>
                          <w:sz w:val="40"/>
                        </w:rPr>
                        <w:br/>
                      </w:r>
                      <w:bdo w:val="rtl">
                        <w:r>
                          <w:rPr>
                            <w:sz w:val="40"/>
                          </w:rPr>
                          <w:t>9. ברכה בפרשת ויחי שנאמרה על מעשה בפרשה.  (הכוונה לברכה חיובית ולא שלילית)</w:t>
                        </w:r>
                      </w:bdo>
                    </w:bdo>
                  </w:bdo>
                </w:bdo>
              </w:bdo>
            </w:bdo>
          </w:bdo>
        </w:bdo>
      </w:bdo>
    </w:p>
    <w:p w14:paraId="27DC26DD" w14:textId="77777777" w:rsidR="008340CF" w:rsidRDefault="00000000" w:rsidP="00414F31">
      <w:pPr>
        <w:bidi/>
      </w:pPr>
      <w:r>
        <w:br/>
      </w:r>
      <w:r>
        <w:br/>
      </w:r>
      <w:r>
        <w:br/>
      </w:r>
    </w:p>
    <w:p w14:paraId="43CBB7AA" w14:textId="77777777" w:rsidR="008340CF" w:rsidRDefault="00000000" w:rsidP="00414F31">
      <w:pPr>
        <w:bidi/>
      </w:pPr>
      <w:r>
        <w:rPr>
          <w:sz w:val="40"/>
        </w:rPr>
        <w:t>(התשובות בעמוד 56)</w:t>
      </w:r>
    </w:p>
    <w:p w14:paraId="7951C441" w14:textId="77777777" w:rsidR="008340CF" w:rsidRDefault="008340CF" w:rsidP="00414F31">
      <w:pPr>
        <w:bidi/>
        <w:sectPr w:rsidR="008340CF">
          <w:pgSz w:w="12240" w:h="15840"/>
          <w:pgMar w:top="1440" w:right="1800" w:bottom="1440" w:left="1800" w:header="720" w:footer="720" w:gutter="0"/>
          <w:cols w:space="720"/>
          <w:docGrid w:linePitch="360"/>
        </w:sectPr>
      </w:pPr>
    </w:p>
    <w:p w14:paraId="50E2E71A" w14:textId="77777777" w:rsidR="008340CF" w:rsidRDefault="00000000" w:rsidP="00414F31">
      <w:pPr>
        <w:bidi/>
      </w:pPr>
      <w:r>
        <w:rPr>
          <w:b/>
          <w:sz w:val="40"/>
          <w:u w:val="single"/>
        </w:rPr>
        <w:lastRenderedPageBreak/>
        <w:t>שאלות לפרשת וישב</w:t>
      </w:r>
      <w:r>
        <w:rPr>
          <w:sz w:val="40"/>
        </w:rPr>
        <w:t xml:space="preserve"> </w:t>
      </w:r>
      <w:r>
        <w:rPr>
          <w:sz w:val="40"/>
        </w:rPr>
        <w:br/>
      </w:r>
      <w:bdo w:val="rtl">
        <w:r>
          <w:rPr>
            <w:sz w:val="40"/>
          </w:rPr>
          <w:t xml:space="preserve">1. ספר חסידות </w:t>
        </w:r>
        <w:r>
          <w:rPr>
            <w:sz w:val="40"/>
          </w:rPr>
          <w:br/>
        </w:r>
        <w:bdo w:val="rtl">
          <w:r>
            <w:rPr>
              <w:sz w:val="40"/>
            </w:rPr>
            <w:t>2. ראשי תיבות בפרשה.</w:t>
          </w:r>
          <w:r>
            <w:rPr>
              <w:sz w:val="40"/>
            </w:rPr>
            <w:br/>
          </w:r>
          <w:bdo w:val="rtl">
            <w:r>
              <w:rPr>
                <w:sz w:val="40"/>
              </w:rPr>
              <w:t xml:space="preserve">3. מושג בפרשה שהוא חלק מפיוט מפורסם </w:t>
            </w:r>
            <w:r>
              <w:rPr>
                <w:sz w:val="40"/>
              </w:rPr>
              <w:br/>
            </w:r>
            <w:bdo w:val="rtl">
              <w:r>
                <w:rPr>
                  <w:sz w:val="40"/>
                </w:rPr>
                <w:t xml:space="preserve">4. צמד  מילים החוזר על עצמו בשתי פרשות סמוכות בפרשה. </w:t>
              </w:r>
              <w:r>
                <w:rPr>
                  <w:sz w:val="40"/>
                </w:rPr>
                <w:br/>
              </w:r>
              <w:bdo w:val="rtl">
                <w:r>
                  <w:rPr>
                    <w:sz w:val="40"/>
                  </w:rPr>
                  <w:t>5. חיה על שתיים</w:t>
                </w:r>
                <w:r>
                  <w:rPr>
                    <w:sz w:val="40"/>
                  </w:rPr>
                  <w:br/>
                </w:r>
                <w:bdo w:val="rtl">
                  <w:r>
                    <w:rPr>
                      <w:sz w:val="40"/>
                    </w:rPr>
                    <w:t>6. מאורע שאין כמותו בתורה.</w:t>
                  </w:r>
                  <w:r>
                    <w:rPr>
                      <w:sz w:val="40"/>
                    </w:rPr>
                    <w:br/>
                  </w:r>
                  <w:bdo w:val="rtl">
                    <w:r>
                      <w:rPr>
                        <w:sz w:val="40"/>
                      </w:rPr>
                      <w:t xml:space="preserve">7. מי פסק הלכה כרבי, במחלוקתו הידועה עם רשב"ג ? </w:t>
                    </w:r>
                    <w:r>
                      <w:rPr>
                        <w:sz w:val="40"/>
                      </w:rPr>
                      <w:br/>
                    </w:r>
                    <w:bdo w:val="rtl">
                      <w:r>
                        <w:rPr>
                          <w:sz w:val="40"/>
                        </w:rPr>
                        <w:t xml:space="preserve">8. מה הראיה (לכאורה) שתמר היתה גדולה בהרבה מחמיה? </w:t>
                      </w:r>
                      <w:r>
                        <w:rPr>
                          <w:sz w:val="40"/>
                        </w:rPr>
                        <w:br/>
                      </w:r>
                      <w:bdo w:val="rtl">
                        <w:r>
                          <w:rPr>
                            <w:sz w:val="40"/>
                          </w:rPr>
                          <w:t xml:space="preserve">9. שני צדיקים , שלגבי שניהם התורה הזכירה מאכל ככינוי למשהו אחר לגמרי. </w:t>
                        </w:r>
                      </w:bdo>
                    </w:bdo>
                  </w:bdo>
                </w:bdo>
              </w:bdo>
            </w:bdo>
          </w:bdo>
        </w:bdo>
      </w:bdo>
    </w:p>
    <w:p w14:paraId="2BC8A318" w14:textId="77777777" w:rsidR="008340CF" w:rsidRDefault="00000000" w:rsidP="00414F31">
      <w:pPr>
        <w:bidi/>
      </w:pPr>
      <w:r>
        <w:br/>
      </w:r>
      <w:r>
        <w:br/>
      </w:r>
      <w:r>
        <w:br/>
      </w:r>
    </w:p>
    <w:p w14:paraId="4B25909B" w14:textId="77777777" w:rsidR="008340CF" w:rsidRDefault="00000000" w:rsidP="00414F31">
      <w:pPr>
        <w:bidi/>
      </w:pPr>
      <w:r>
        <w:rPr>
          <w:sz w:val="40"/>
        </w:rPr>
        <w:t>(התשובות בעמוד 57)</w:t>
      </w:r>
    </w:p>
    <w:p w14:paraId="7B296FAF" w14:textId="77777777" w:rsidR="008340CF" w:rsidRDefault="008340CF" w:rsidP="00414F31">
      <w:pPr>
        <w:bidi/>
        <w:sectPr w:rsidR="008340CF">
          <w:pgSz w:w="12240" w:h="15840"/>
          <w:pgMar w:top="1440" w:right="1800" w:bottom="1440" w:left="1800" w:header="720" w:footer="720" w:gutter="0"/>
          <w:cols w:space="720"/>
          <w:docGrid w:linePitch="360"/>
        </w:sectPr>
      </w:pPr>
    </w:p>
    <w:p w14:paraId="7FAE838F" w14:textId="77777777" w:rsidR="008340CF" w:rsidRDefault="00000000" w:rsidP="00414F31">
      <w:pPr>
        <w:bidi/>
      </w:pPr>
      <w:r>
        <w:rPr>
          <w:b/>
          <w:sz w:val="40"/>
          <w:u w:val="single"/>
        </w:rPr>
        <w:lastRenderedPageBreak/>
        <w:t>שאלות לפרשת מקץ</w:t>
      </w:r>
      <w:r>
        <w:rPr>
          <w:sz w:val="40"/>
        </w:rPr>
        <w:t xml:space="preserve"> </w:t>
      </w:r>
      <w:r>
        <w:rPr>
          <w:sz w:val="40"/>
        </w:rPr>
        <w:br/>
      </w:r>
      <w:bdo w:val="rtl">
        <w:r>
          <w:rPr>
            <w:sz w:val="40"/>
          </w:rPr>
          <w:t>1. ספר של אחד מגאוני הדור שלפני השואה.</w:t>
        </w:r>
        <w:r>
          <w:rPr>
            <w:sz w:val="40"/>
          </w:rPr>
          <w:br/>
        </w:r>
        <w:bdo w:val="rtl">
          <w:r>
            <w:rPr>
              <w:sz w:val="40"/>
            </w:rPr>
            <w:t xml:space="preserve">2. מילה אחת משותפת לשני ספרי קודש המופיעים בפרשה, שנכתבו על אותו ספר יסוד ביהדות. </w:t>
          </w:r>
          <w:r>
            <w:rPr>
              <w:sz w:val="40"/>
            </w:rPr>
            <w:br/>
          </w:r>
          <w:bdo w:val="rtl">
            <w:r>
              <w:rPr>
                <w:sz w:val="40"/>
              </w:rPr>
              <w:t>3. רמז לגלות מצרים</w:t>
            </w:r>
            <w:r>
              <w:rPr>
                <w:sz w:val="40"/>
              </w:rPr>
              <w:br/>
            </w:r>
            <w:bdo w:val="rtl">
              <w:r>
                <w:rPr>
                  <w:sz w:val="40"/>
                </w:rPr>
                <w:t>4. בהפטרת פרשת השבוע (שכמעט אף פעם לא נקראת ) מופיעות מילים מתוך פיוט לשבת קודש.</w:t>
              </w:r>
              <w:r>
                <w:rPr>
                  <w:sz w:val="40"/>
                </w:rPr>
                <w:br/>
              </w:r>
              <w:bdo w:val="rtl">
                <w:r>
                  <w:rPr>
                    <w:sz w:val="40"/>
                  </w:rPr>
                  <w:t>5. אחד מעשרה בתורה.</w:t>
                </w:r>
                <w:r>
                  <w:rPr>
                    <w:sz w:val="40"/>
                  </w:rPr>
                  <w:br/>
                </w:r>
                <w:bdo w:val="rtl">
                  <w:r>
                    <w:rPr>
                      <w:sz w:val="40"/>
                    </w:rPr>
                    <w:t xml:space="preserve">6.כינוי לניצול שואה </w:t>
                  </w:r>
                  <w:r>
                    <w:rPr>
                      <w:sz w:val="40"/>
                    </w:rPr>
                    <w:br/>
                  </w:r>
                  <w:bdo w:val="rtl">
                    <w:r>
                      <w:rPr>
                        <w:sz w:val="40"/>
                      </w:rPr>
                      <w:t>7. צדיק שנקרא בשמו של מצורע מפורסם.</w:t>
                    </w:r>
                    <w:r>
                      <w:rPr>
                        <w:sz w:val="40"/>
                      </w:rPr>
                      <w:br/>
                    </w:r>
                    <w:bdo w:val="rtl">
                      <w:r>
                        <w:rPr>
                          <w:sz w:val="40"/>
                        </w:rPr>
                        <w:t xml:space="preserve">8. הוא סבל בגלל מה שעשה בזאת הפרשה, וניצל מכך, רק בזאת הברכה. </w:t>
                      </w:r>
                      <w:r>
                        <w:rPr>
                          <w:sz w:val="40"/>
                        </w:rPr>
                        <w:br/>
                      </w:r>
                      <w:bdo w:val="rtl">
                        <w:r>
                          <w:rPr>
                            <w:sz w:val="40"/>
                          </w:rPr>
                          <w:t xml:space="preserve">9. איזו הלכה למדים מזמן הולדתם של מנשה ואפרים? </w:t>
                        </w:r>
                      </w:bdo>
                    </w:bdo>
                  </w:bdo>
                </w:bdo>
              </w:bdo>
            </w:bdo>
          </w:bdo>
        </w:bdo>
      </w:bdo>
    </w:p>
    <w:p w14:paraId="64F9EFDF" w14:textId="77777777" w:rsidR="008340CF" w:rsidRDefault="00000000" w:rsidP="00414F31">
      <w:pPr>
        <w:bidi/>
      </w:pPr>
      <w:r>
        <w:br/>
      </w:r>
      <w:r>
        <w:br/>
      </w:r>
      <w:r>
        <w:br/>
      </w:r>
    </w:p>
    <w:p w14:paraId="63741FA4" w14:textId="77777777" w:rsidR="008340CF" w:rsidRDefault="00000000" w:rsidP="00414F31">
      <w:pPr>
        <w:bidi/>
      </w:pPr>
      <w:r>
        <w:rPr>
          <w:sz w:val="40"/>
        </w:rPr>
        <w:t>(התשובות בעמוד 58)</w:t>
      </w:r>
    </w:p>
    <w:p w14:paraId="78EECA6A" w14:textId="77777777" w:rsidR="008340CF" w:rsidRDefault="008340CF" w:rsidP="00414F31">
      <w:pPr>
        <w:bidi/>
        <w:sectPr w:rsidR="008340CF">
          <w:pgSz w:w="12240" w:h="15840"/>
          <w:pgMar w:top="1440" w:right="1800" w:bottom="1440" w:left="1800" w:header="720" w:footer="720" w:gutter="0"/>
          <w:cols w:space="720"/>
          <w:docGrid w:linePitch="360"/>
        </w:sectPr>
      </w:pPr>
    </w:p>
    <w:p w14:paraId="7BD83DAA" w14:textId="77777777" w:rsidR="008340CF" w:rsidRDefault="00000000" w:rsidP="00414F31">
      <w:pPr>
        <w:bidi/>
      </w:pPr>
      <w:r>
        <w:rPr>
          <w:b/>
          <w:sz w:val="40"/>
          <w:u w:val="single"/>
        </w:rPr>
        <w:lastRenderedPageBreak/>
        <w:t>שאלות לפרשת ויגש</w:t>
      </w:r>
      <w:r>
        <w:rPr>
          <w:sz w:val="40"/>
        </w:rPr>
        <w:t xml:space="preserve"> </w:t>
      </w:r>
      <w:r>
        <w:rPr>
          <w:sz w:val="40"/>
        </w:rPr>
        <w:br/>
      </w:r>
      <w:bdo w:val="rtl">
        <w:r>
          <w:rPr>
            <w:sz w:val="40"/>
          </w:rPr>
          <w:t xml:space="preserve">1. פסוק שאומרים בשיר של יום, שנדרש במדרש על פרשתנו. </w:t>
        </w:r>
        <w:r>
          <w:rPr>
            <w:sz w:val="40"/>
          </w:rPr>
          <w:br/>
        </w:r>
        <w:bdo w:val="rtl">
          <w:r>
            <w:rPr>
              <w:sz w:val="40"/>
            </w:rPr>
            <w:t xml:space="preserve">2. את מי יוסף יכול לכנות בכינוי "גיסנו" ? </w:t>
          </w:r>
          <w:r>
            <w:rPr>
              <w:sz w:val="40"/>
            </w:rPr>
            <w:br/>
          </w:r>
          <w:bdo w:val="rtl">
            <w:r>
              <w:rPr>
                <w:sz w:val="40"/>
              </w:rPr>
              <w:t xml:space="preserve">3. היכן התורה התייחסה ליחיד בלשון רבים? </w:t>
            </w:r>
            <w:r>
              <w:rPr>
                <w:sz w:val="40"/>
              </w:rPr>
              <w:br/>
            </w:r>
            <w:bdo w:val="rtl">
              <w:r>
                <w:rPr>
                  <w:sz w:val="40"/>
                </w:rPr>
                <w:t xml:space="preserve">4.  שלושים ושלוש מילים, שעליהם אפשר לומר "חיים ומוות ביד הלשון" . </w:t>
              </w:r>
              <w:r>
                <w:rPr>
                  <w:sz w:val="40"/>
                </w:rPr>
                <w:br/>
              </w:r>
              <w:bdo w:val="rtl">
                <w:r>
                  <w:rPr>
                    <w:sz w:val="40"/>
                  </w:rPr>
                  <w:t xml:space="preserve">5. מי נכשל במה שבגללו סבל? </w:t>
                </w:r>
                <w:r>
                  <w:rPr>
                    <w:sz w:val="40"/>
                  </w:rPr>
                  <w:br/>
                </w:r>
                <w:bdo w:val="rtl">
                  <w:r>
                    <w:rPr>
                      <w:sz w:val="40"/>
                    </w:rPr>
                    <w:t xml:space="preserve">6. על אותו אחד היא גילתה פעמיים. בפעם הא בקשר לחיותו, ופעם שניה, בקשר למותו. </w:t>
                  </w:r>
                  <w:r>
                    <w:rPr>
                      <w:sz w:val="40"/>
                    </w:rPr>
                    <w:br/>
                  </w:r>
                  <w:bdo w:val="rtl">
                    <w:r>
                      <w:rPr>
                        <w:sz w:val="40"/>
                      </w:rPr>
                      <w:t>7. מי נהפך לזה הקורא "זאב זאב" ?</w:t>
                    </w:r>
                  </w:bdo>
                </w:bdo>
              </w:bdo>
            </w:bdo>
          </w:bdo>
        </w:bdo>
      </w:bdo>
    </w:p>
    <w:p w14:paraId="31C29806" w14:textId="77777777" w:rsidR="008340CF" w:rsidRDefault="00000000" w:rsidP="00414F31">
      <w:pPr>
        <w:bidi/>
      </w:pPr>
      <w:r>
        <w:br/>
      </w:r>
      <w:r>
        <w:br/>
      </w:r>
      <w:r>
        <w:br/>
      </w:r>
    </w:p>
    <w:p w14:paraId="114EDC00" w14:textId="77777777" w:rsidR="008340CF" w:rsidRDefault="00000000" w:rsidP="00414F31">
      <w:pPr>
        <w:bidi/>
      </w:pPr>
      <w:r>
        <w:rPr>
          <w:sz w:val="40"/>
        </w:rPr>
        <w:t>(התשובות בעמוד 59)</w:t>
      </w:r>
    </w:p>
    <w:p w14:paraId="195A99DC" w14:textId="77777777" w:rsidR="008340CF" w:rsidRDefault="008340CF" w:rsidP="00414F31">
      <w:pPr>
        <w:bidi/>
        <w:sectPr w:rsidR="008340CF">
          <w:pgSz w:w="12240" w:h="15840"/>
          <w:pgMar w:top="1440" w:right="1800" w:bottom="1440" w:left="1800" w:header="720" w:footer="720" w:gutter="0"/>
          <w:cols w:space="720"/>
          <w:docGrid w:linePitch="360"/>
        </w:sectPr>
      </w:pPr>
    </w:p>
    <w:p w14:paraId="43CD46B1" w14:textId="77777777" w:rsidR="008340CF" w:rsidRDefault="00000000" w:rsidP="00414F31">
      <w:pPr>
        <w:bidi/>
      </w:pPr>
      <w:r>
        <w:rPr>
          <w:b/>
          <w:sz w:val="40"/>
          <w:u w:val="single"/>
        </w:rPr>
        <w:lastRenderedPageBreak/>
        <w:t>שאלות לפרשת ויחי</w:t>
      </w:r>
      <w:r>
        <w:rPr>
          <w:sz w:val="40"/>
        </w:rPr>
        <w:t xml:space="preserve"> </w:t>
      </w:r>
      <w:r>
        <w:rPr>
          <w:sz w:val="40"/>
        </w:rPr>
        <w:br/>
      </w:r>
      <w:bdo w:val="rtl">
        <w:r>
          <w:rPr>
            <w:sz w:val="40"/>
          </w:rPr>
          <w:t xml:space="preserve">1. איזה קושיה יש בפרשה על נבואת רבקה? </w:t>
        </w:r>
        <w:r>
          <w:rPr>
            <w:sz w:val="40"/>
          </w:rPr>
          <w:br/>
        </w:r>
        <w:bdo w:val="rtl">
          <w:r>
            <w:rPr>
              <w:sz w:val="40"/>
            </w:rPr>
            <w:t>2. מיהו השועל?</w:t>
          </w:r>
          <w:r>
            <w:rPr>
              <w:sz w:val="40"/>
            </w:rPr>
            <w:br/>
          </w:r>
          <w:bdo w:val="rtl">
            <w:r>
              <w:rPr>
                <w:sz w:val="40"/>
              </w:rPr>
              <w:t>3. ספר מוסר בן זמננו</w:t>
            </w:r>
            <w:r>
              <w:rPr>
                <w:sz w:val="40"/>
              </w:rPr>
              <w:br/>
            </w:r>
            <w:bdo w:val="rtl">
              <w:r>
                <w:rPr>
                  <w:sz w:val="40"/>
                </w:rPr>
                <w:t xml:space="preserve">4. מי ישב היכן שיששכר רובץ? </w:t>
              </w:r>
              <w:r>
                <w:rPr>
                  <w:sz w:val="40"/>
                </w:rPr>
                <w:br/>
              </w:r>
              <w:bdo w:val="rtl">
                <w:r>
                  <w:rPr>
                    <w:sz w:val="40"/>
                  </w:rPr>
                  <w:t xml:space="preserve">5.  מה משותף ליהודה לייב, נפתלי הירש, ובנימין וולף ? </w:t>
                </w:r>
                <w:r>
                  <w:rPr>
                    <w:sz w:val="40"/>
                  </w:rPr>
                  <w:br/>
                </w:r>
                <w:bdo w:val="rtl">
                  <w:r>
                    <w:rPr>
                      <w:sz w:val="40"/>
                    </w:rPr>
                    <w:t>6. יוסף התבטא באותה לשון, שבה אביו ענה את המעוקה.</w:t>
                  </w:r>
                  <w:r>
                    <w:rPr>
                      <w:sz w:val="40"/>
                    </w:rPr>
                    <w:br/>
                  </w:r>
                  <w:bdo w:val="rtl">
                    <w:r>
                      <w:rPr>
                        <w:sz w:val="40"/>
                      </w:rPr>
                      <w:t xml:space="preserve">7. הסדר בחומש במדבר, נקבע כבר בפרשתנו.  </w:t>
                    </w:r>
                    <w:r>
                      <w:rPr>
                        <w:sz w:val="40"/>
                      </w:rPr>
                      <w:br/>
                    </w:r>
                    <w:bdo w:val="rtl">
                      <w:r>
                        <w:rPr>
                          <w:sz w:val="40"/>
                        </w:rPr>
                        <w:t>8. מקור בפרשתנו בדבר חובת החיוך לסובבים.</w:t>
                      </w:r>
                      <w:r>
                        <w:rPr>
                          <w:sz w:val="40"/>
                        </w:rPr>
                        <w:br/>
                      </w:r>
                      <w:bdo w:val="rtl">
                        <w:r>
                          <w:rPr>
                            <w:sz w:val="40"/>
                          </w:rPr>
                          <w:t xml:space="preserve">9. ציין לפחות אירוע או שם של אדם המוזכרים ברש"י, מהספרים הבאים: </w:t>
                        </w:r>
                      </w:bdo>
                    </w:bdo>
                  </w:bdo>
                </w:bdo>
              </w:bdo>
            </w:bdo>
          </w:bdo>
        </w:bdo>
      </w:bdo>
    </w:p>
    <w:p w14:paraId="351DCFDD" w14:textId="77777777" w:rsidR="008340CF" w:rsidRDefault="00000000" w:rsidP="00414F31">
      <w:pPr>
        <w:bidi/>
      </w:pPr>
      <w:r>
        <w:br/>
      </w:r>
      <w:r>
        <w:br/>
      </w:r>
      <w:r>
        <w:br/>
      </w:r>
    </w:p>
    <w:p w14:paraId="53BC29C6" w14:textId="77777777" w:rsidR="008340CF" w:rsidRDefault="00000000" w:rsidP="00414F31">
      <w:pPr>
        <w:bidi/>
      </w:pPr>
      <w:r>
        <w:rPr>
          <w:sz w:val="40"/>
        </w:rPr>
        <w:t>(התשובות בעמוד 60)</w:t>
      </w:r>
    </w:p>
    <w:p w14:paraId="749B7E9F" w14:textId="77777777" w:rsidR="008340CF" w:rsidRDefault="008340CF" w:rsidP="00414F31">
      <w:pPr>
        <w:bidi/>
        <w:sectPr w:rsidR="008340CF">
          <w:pgSz w:w="12240" w:h="15840"/>
          <w:pgMar w:top="1440" w:right="1800" w:bottom="1440" w:left="1800" w:header="720" w:footer="720" w:gutter="0"/>
          <w:cols w:space="720"/>
          <w:docGrid w:linePitch="360"/>
        </w:sectPr>
      </w:pPr>
    </w:p>
    <w:p w14:paraId="0C5596F8" w14:textId="77777777" w:rsidR="008340CF" w:rsidRDefault="00000000" w:rsidP="00414F31">
      <w:pPr>
        <w:bidi/>
      </w:pPr>
      <w:r>
        <w:rPr>
          <w:b/>
          <w:sz w:val="40"/>
          <w:u w:val="single"/>
        </w:rPr>
        <w:lastRenderedPageBreak/>
        <w:t>שאלות לפרשת שמות</w:t>
      </w:r>
      <w:r>
        <w:rPr>
          <w:sz w:val="40"/>
        </w:rPr>
        <w:t xml:space="preserve"> </w:t>
      </w:r>
      <w:r>
        <w:rPr>
          <w:sz w:val="40"/>
        </w:rPr>
        <w:br/>
      </w:r>
      <w:bdo w:val="rtl">
        <w:r>
          <w:rPr>
            <w:sz w:val="40"/>
          </w:rPr>
          <w:t>1. ראשי תיבות של הלכה.</w:t>
        </w:r>
        <w:r>
          <w:rPr>
            <w:sz w:val="40"/>
          </w:rPr>
          <w:br/>
        </w:r>
        <w:bdo w:val="rtl">
          <w:r>
            <w:rPr>
              <w:sz w:val="40"/>
            </w:rPr>
            <w:t>2. שלושה הם היו, אחד קיבל פרשה, שני כיכב בפרשה, ושלישי קיבל ספר.</w:t>
          </w:r>
          <w:r>
            <w:rPr>
              <w:sz w:val="40"/>
            </w:rPr>
            <w:br/>
          </w:r>
          <w:bdo w:val="rtl">
            <w:r>
              <w:rPr>
                <w:sz w:val="40"/>
              </w:rPr>
              <w:t xml:space="preserve">3. ספר קודש אידאולוגי. </w:t>
            </w:r>
            <w:r>
              <w:rPr>
                <w:sz w:val="40"/>
              </w:rPr>
              <w:br/>
            </w:r>
            <w:bdo w:val="rtl">
              <w:r>
                <w:rPr>
                  <w:sz w:val="40"/>
                </w:rPr>
                <w:t xml:space="preserve">4. מי השתמש בשם המפורש? </w:t>
              </w:r>
              <w:r>
                <w:rPr>
                  <w:sz w:val="40"/>
                </w:rPr>
                <w:br/>
              </w:r>
              <w:bdo w:val="rtl">
                <w:r>
                  <w:rPr>
                    <w:sz w:val="40"/>
                  </w:rPr>
                  <w:t xml:space="preserve">5. מי זכה לשכר בפרשת בהעלותך, על מה שעשה בפרשה? </w:t>
                </w:r>
                <w:r>
                  <w:rPr>
                    <w:sz w:val="40"/>
                  </w:rPr>
                  <w:br/>
                </w:r>
                <w:bdo w:val="rtl">
                  <w:r>
                    <w:rPr>
                      <w:sz w:val="40"/>
                    </w:rPr>
                    <w:t>6. בן של מי כיכב בפרשת אמור ?</w:t>
                  </w:r>
                  <w:r>
                    <w:rPr>
                      <w:sz w:val="40"/>
                    </w:rPr>
                    <w:br/>
                  </w:r>
                  <w:bdo w:val="rtl">
                    <w:r>
                      <w:rPr>
                        <w:sz w:val="40"/>
                      </w:rPr>
                      <w:t xml:space="preserve">7. במה פרעה היה דומה לדתן ואבירם, ודתן ואבירם דומים ליעקב? </w:t>
                    </w:r>
                    <w:r>
                      <w:rPr>
                        <w:sz w:val="40"/>
                      </w:rPr>
                      <w:br/>
                    </w:r>
                    <w:bdo w:val="rtl">
                      <w:r>
                        <w:rPr>
                          <w:sz w:val="40"/>
                        </w:rPr>
                        <w:t xml:space="preserve">8. בזכות עצתו של מי נהיה משה כבד פה ? </w:t>
                      </w:r>
                      <w:r>
                        <w:rPr>
                          <w:sz w:val="40"/>
                        </w:rPr>
                        <w:br/>
                      </w:r>
                      <w:bdo w:val="rtl">
                        <w:r>
                          <w:rPr>
                            <w:sz w:val="40"/>
                          </w:rPr>
                          <w:t xml:space="preserve">9. ציווי שנאמר למשה, נאמר גם לתלמידו </w:t>
                        </w:r>
                      </w:bdo>
                    </w:bdo>
                  </w:bdo>
                </w:bdo>
              </w:bdo>
            </w:bdo>
          </w:bdo>
        </w:bdo>
      </w:bdo>
    </w:p>
    <w:p w14:paraId="4A8D6FA6" w14:textId="77777777" w:rsidR="008340CF" w:rsidRDefault="00000000" w:rsidP="00414F31">
      <w:pPr>
        <w:bidi/>
      </w:pPr>
      <w:r>
        <w:br/>
      </w:r>
      <w:r>
        <w:br/>
      </w:r>
      <w:r>
        <w:br/>
      </w:r>
    </w:p>
    <w:p w14:paraId="2F011F0E" w14:textId="77777777" w:rsidR="008340CF" w:rsidRDefault="00000000" w:rsidP="00414F31">
      <w:pPr>
        <w:bidi/>
      </w:pPr>
      <w:r>
        <w:rPr>
          <w:sz w:val="40"/>
        </w:rPr>
        <w:t>(התשובות בעמוד 61)</w:t>
      </w:r>
    </w:p>
    <w:p w14:paraId="59111734" w14:textId="77777777" w:rsidR="008340CF" w:rsidRDefault="008340CF" w:rsidP="00414F31">
      <w:pPr>
        <w:bidi/>
        <w:sectPr w:rsidR="008340CF">
          <w:pgSz w:w="12240" w:h="15840"/>
          <w:pgMar w:top="1440" w:right="1800" w:bottom="1440" w:left="1800" w:header="720" w:footer="720" w:gutter="0"/>
          <w:cols w:space="720"/>
          <w:docGrid w:linePitch="360"/>
        </w:sectPr>
      </w:pPr>
    </w:p>
    <w:p w14:paraId="7FB40BCA" w14:textId="77777777" w:rsidR="008340CF" w:rsidRDefault="00000000" w:rsidP="00414F31">
      <w:pPr>
        <w:bidi/>
      </w:pPr>
      <w:r>
        <w:rPr>
          <w:b/>
          <w:sz w:val="40"/>
          <w:u w:val="single"/>
        </w:rPr>
        <w:lastRenderedPageBreak/>
        <w:t>שאלות לפרשת וארא</w:t>
      </w:r>
      <w:r>
        <w:rPr>
          <w:sz w:val="40"/>
        </w:rPr>
        <w:t xml:space="preserve"> </w:t>
      </w:r>
      <w:r>
        <w:rPr>
          <w:sz w:val="40"/>
        </w:rPr>
        <w:br/>
      </w:r>
      <w:bdo w:val="rtl">
        <w:r>
          <w:rPr>
            <w:sz w:val="40"/>
          </w:rPr>
          <w:t>1. גם דודו, גם בנו וגם נכדו נפטרו צעירים ממנו בעשר שנים.</w:t>
        </w:r>
        <w:r>
          <w:rPr>
            <w:sz w:val="40"/>
          </w:rPr>
          <w:br/>
        </w:r>
        <w:bdo w:val="rtl">
          <w:r>
            <w:rPr>
              <w:sz w:val="40"/>
            </w:rPr>
            <w:t>2. שתי מילים סמוכות בעלות סדר אותיות שונה.</w:t>
          </w:r>
          <w:r>
            <w:rPr>
              <w:sz w:val="40"/>
            </w:rPr>
            <w:br/>
          </w:r>
          <w:bdo w:val="rtl">
            <w:r>
              <w:rPr>
                <w:sz w:val="40"/>
              </w:rPr>
              <w:t>3. אמירה על אנשים שאין להם תחליף.</w:t>
            </w:r>
            <w:r>
              <w:rPr>
                <w:sz w:val="40"/>
              </w:rPr>
              <w:br/>
            </w:r>
            <w:bdo w:val="rtl">
              <w:r>
                <w:rPr>
                  <w:sz w:val="40"/>
                </w:rPr>
                <w:t xml:space="preserve">4. איזו מכה עשו ה משה ואהרן יחד ? </w:t>
              </w:r>
              <w:r>
                <w:rPr>
                  <w:sz w:val="40"/>
                </w:rPr>
                <w:br/>
              </w:r>
              <w:bdo w:val="rtl">
                <w:r>
                  <w:rPr>
                    <w:sz w:val="40"/>
                  </w:rPr>
                  <w:t>5. הגדרה, במה שה שואל מאיתנו בפרשת עקב.</w:t>
                </w:r>
                <w:r>
                  <w:rPr>
                    <w:sz w:val="40"/>
                  </w:rPr>
                  <w:br/>
                </w:r>
                <w:bdo w:val="rtl">
                  <w:r>
                    <w:rPr>
                      <w:sz w:val="40"/>
                    </w:rPr>
                    <w:t xml:space="preserve">6. מי היה דומה לשופרות ? </w:t>
                  </w:r>
                  <w:r>
                    <w:rPr>
                      <w:sz w:val="40"/>
                    </w:rPr>
                    <w:br/>
                  </w:r>
                  <w:bdo w:val="rtl">
                    <w:r>
                      <w:rPr>
                        <w:sz w:val="40"/>
                      </w:rPr>
                      <w:t xml:space="preserve">7. איזה פסוק בפרשה, מעורר דיון נרחב בראשונים ובפרט ברמב"ם בהלכות תשובה? </w:t>
                    </w:r>
                    <w:r>
                      <w:rPr>
                        <w:sz w:val="40"/>
                      </w:rPr>
                      <w:br/>
                    </w:r>
                    <w:bdo w:val="rtl">
                      <w:r>
                        <w:rPr>
                          <w:sz w:val="40"/>
                        </w:rPr>
                        <w:t>8. הלכה בענייני שידוכים.</w:t>
                      </w:r>
                      <w:r>
                        <w:rPr>
                          <w:sz w:val="40"/>
                        </w:rPr>
                        <w:br/>
                      </w:r>
                      <w:bdo w:val="rtl">
                        <w:r>
                          <w:rPr>
                            <w:sz w:val="40"/>
                          </w:rPr>
                          <w:t xml:space="preserve">9. מי בפרשה דומה למת ? </w:t>
                        </w:r>
                      </w:bdo>
                    </w:bdo>
                  </w:bdo>
                </w:bdo>
              </w:bdo>
            </w:bdo>
          </w:bdo>
        </w:bdo>
      </w:bdo>
    </w:p>
    <w:p w14:paraId="393545C9" w14:textId="77777777" w:rsidR="008340CF" w:rsidRDefault="00000000" w:rsidP="00414F31">
      <w:pPr>
        <w:bidi/>
      </w:pPr>
      <w:r>
        <w:br/>
      </w:r>
      <w:r>
        <w:br/>
      </w:r>
      <w:r>
        <w:br/>
      </w:r>
    </w:p>
    <w:p w14:paraId="4BC2FE2B" w14:textId="77777777" w:rsidR="008340CF" w:rsidRDefault="00000000" w:rsidP="00414F31">
      <w:pPr>
        <w:bidi/>
      </w:pPr>
      <w:r>
        <w:rPr>
          <w:sz w:val="40"/>
        </w:rPr>
        <w:t>(התשובות בעמוד 62)</w:t>
      </w:r>
    </w:p>
    <w:p w14:paraId="129DA2C6" w14:textId="77777777" w:rsidR="008340CF" w:rsidRDefault="008340CF" w:rsidP="00414F31">
      <w:pPr>
        <w:bidi/>
        <w:sectPr w:rsidR="008340CF">
          <w:pgSz w:w="12240" w:h="15840"/>
          <w:pgMar w:top="1440" w:right="1800" w:bottom="1440" w:left="1800" w:header="720" w:footer="720" w:gutter="0"/>
          <w:cols w:space="720"/>
          <w:docGrid w:linePitch="360"/>
        </w:sectPr>
      </w:pPr>
    </w:p>
    <w:p w14:paraId="447A2FAA" w14:textId="77777777" w:rsidR="008340CF" w:rsidRDefault="00000000" w:rsidP="00414F31">
      <w:pPr>
        <w:bidi/>
      </w:pPr>
      <w:r>
        <w:rPr>
          <w:b/>
          <w:sz w:val="40"/>
          <w:u w:val="single"/>
        </w:rPr>
        <w:lastRenderedPageBreak/>
        <w:t>שאלות לפרשת בא</w:t>
      </w:r>
      <w:r>
        <w:rPr>
          <w:sz w:val="40"/>
        </w:rPr>
        <w:t xml:space="preserve"> </w:t>
      </w:r>
      <w:r>
        <w:rPr>
          <w:sz w:val="40"/>
        </w:rPr>
        <w:br/>
      </w:r>
      <w:bdo w:val="rtl">
        <w:r>
          <w:rPr>
            <w:sz w:val="40"/>
          </w:rPr>
          <w:t>1.  בלשון שבה הכה ה את מצרים, עשתה בהמה ליועץ מצרים.</w:t>
        </w:r>
        <w:r>
          <w:rPr>
            <w:sz w:val="40"/>
          </w:rPr>
          <w:br/>
        </w:r>
        <w:bdo w:val="rtl">
          <w:r>
            <w:rPr>
              <w:sz w:val="40"/>
            </w:rPr>
            <w:t xml:space="preserve">2. כיצד קשור יואל הנביא לפרשה? </w:t>
          </w:r>
          <w:r>
            <w:rPr>
              <w:sz w:val="40"/>
            </w:rPr>
            <w:br/>
          </w:r>
          <w:bdo w:val="rtl">
            <w:r>
              <w:rPr>
                <w:sz w:val="40"/>
              </w:rPr>
              <w:t>3. הלכה בענין פסח, נלמדה באחת מי"ג מידות.</w:t>
            </w:r>
            <w:r>
              <w:rPr>
                <w:sz w:val="40"/>
              </w:rPr>
              <w:br/>
            </w:r>
            <w:bdo w:val="rtl">
              <w:r>
                <w:rPr>
                  <w:sz w:val="40"/>
                </w:rPr>
                <w:t xml:space="preserve">4. איזו סגולה נגד פוביה מוכרת היא פסוק בפרשה? </w:t>
              </w:r>
              <w:r>
                <w:rPr>
                  <w:sz w:val="40"/>
                </w:rPr>
                <w:br/>
              </w:r>
              <w:bdo w:val="rtl">
                <w:r>
                  <w:rPr>
                    <w:sz w:val="40"/>
                  </w:rPr>
                  <w:t xml:space="preserve">5. היכן מוזכרת בפרשה מילה בלשון בני אפריקה? </w:t>
                </w:r>
                <w:r>
                  <w:rPr>
                    <w:sz w:val="40"/>
                  </w:rPr>
                  <w:br/>
                </w:r>
                <w:bdo w:val="rtl">
                  <w:r>
                    <w:rPr>
                      <w:sz w:val="40"/>
                    </w:rPr>
                    <w:t>6. איזה אדם לא יוכל אף פעם לאכול קרבן פסח ?</w:t>
                  </w:r>
                  <w:r>
                    <w:rPr>
                      <w:sz w:val="40"/>
                    </w:rPr>
                    <w:br/>
                  </w:r>
                  <w:bdo w:val="rtl">
                    <w:r>
                      <w:rPr>
                        <w:sz w:val="40"/>
                      </w:rPr>
                      <w:t xml:space="preserve">7. מילה נרדפת לפתיחה/לפתוח </w:t>
                    </w:r>
                    <w:r>
                      <w:rPr>
                        <w:sz w:val="40"/>
                      </w:rPr>
                      <w:br/>
                    </w:r>
                    <w:bdo w:val="rtl">
                      <w:r>
                        <w:rPr>
                          <w:sz w:val="40"/>
                        </w:rPr>
                        <w:t xml:space="preserve">8. הגמרא שואלת כיצד דוד ידע מה שמשה לא ידע- על מה זה נאמר, ומדוע השאלה איננה נכונה ? </w:t>
                      </w:r>
                    </w:bdo>
                  </w:bdo>
                </w:bdo>
              </w:bdo>
            </w:bdo>
          </w:bdo>
        </w:bdo>
      </w:bdo>
    </w:p>
    <w:p w14:paraId="1E836D45" w14:textId="77777777" w:rsidR="008340CF" w:rsidRDefault="00000000" w:rsidP="00414F31">
      <w:pPr>
        <w:bidi/>
      </w:pPr>
      <w:r>
        <w:br/>
      </w:r>
      <w:r>
        <w:br/>
      </w:r>
      <w:r>
        <w:br/>
      </w:r>
    </w:p>
    <w:p w14:paraId="3303A1BF" w14:textId="77777777" w:rsidR="008340CF" w:rsidRDefault="00000000" w:rsidP="00414F31">
      <w:pPr>
        <w:bidi/>
      </w:pPr>
      <w:r>
        <w:rPr>
          <w:sz w:val="40"/>
        </w:rPr>
        <w:t>(התשובות בעמוד 63)</w:t>
      </w:r>
    </w:p>
    <w:p w14:paraId="2D60E046" w14:textId="77777777" w:rsidR="008340CF" w:rsidRDefault="008340CF" w:rsidP="00414F31">
      <w:pPr>
        <w:bidi/>
        <w:sectPr w:rsidR="008340CF">
          <w:pgSz w:w="12240" w:h="15840"/>
          <w:pgMar w:top="1440" w:right="1800" w:bottom="1440" w:left="1800" w:header="720" w:footer="720" w:gutter="0"/>
          <w:cols w:space="720"/>
          <w:docGrid w:linePitch="360"/>
        </w:sectPr>
      </w:pPr>
    </w:p>
    <w:p w14:paraId="7888A6A2" w14:textId="77777777" w:rsidR="008340CF" w:rsidRDefault="00000000" w:rsidP="00414F31">
      <w:pPr>
        <w:bidi/>
      </w:pPr>
      <w:r>
        <w:rPr>
          <w:b/>
          <w:sz w:val="40"/>
          <w:u w:val="single"/>
        </w:rPr>
        <w:lastRenderedPageBreak/>
        <w:t>שאלות לפרשת בשלח</w:t>
      </w:r>
      <w:r>
        <w:rPr>
          <w:sz w:val="40"/>
        </w:rPr>
        <w:t xml:space="preserve"> </w:t>
      </w:r>
      <w:r>
        <w:rPr>
          <w:sz w:val="40"/>
        </w:rPr>
        <w:br/>
      </w:r>
      <w:bdo w:val="rtl">
        <w:r>
          <w:rPr>
            <w:sz w:val="40"/>
          </w:rPr>
          <w:t xml:space="preserve">1. מה למדים מהירא את דבר ה במצרים ? </w:t>
        </w:r>
        <w:r>
          <w:rPr>
            <w:sz w:val="40"/>
          </w:rPr>
          <w:br/>
        </w:r>
        <w:bdo w:val="rtl">
          <w:r>
            <w:rPr>
              <w:sz w:val="40"/>
            </w:rPr>
            <w:t xml:space="preserve">2. מתי השמאל יהפך לימין ? </w:t>
          </w:r>
          <w:r>
            <w:rPr>
              <w:sz w:val="40"/>
            </w:rPr>
            <w:br/>
          </w:r>
          <w:bdo w:val="rtl">
            <w:r>
              <w:rPr>
                <w:sz w:val="40"/>
              </w:rPr>
              <w:t>3. מי השתמש בצנצנת המן להוכיח את ישראל ?</w:t>
            </w:r>
            <w:r>
              <w:rPr>
                <w:sz w:val="40"/>
              </w:rPr>
              <w:br/>
            </w:r>
            <w:bdo w:val="rtl">
              <w:r>
                <w:rPr>
                  <w:sz w:val="40"/>
                </w:rPr>
                <w:t xml:space="preserve">4. פסוק בפרשת בלק שנאמר על מאורע בפרשה </w:t>
              </w:r>
              <w:r>
                <w:rPr>
                  <w:sz w:val="40"/>
                </w:rPr>
                <w:br/>
              </w:r>
              <w:bdo w:val="rtl">
                <w:r>
                  <w:rPr>
                    <w:sz w:val="40"/>
                  </w:rPr>
                  <w:t xml:space="preserve">5. כמה ביצים יש באיפה? </w:t>
                </w:r>
                <w:r>
                  <w:rPr>
                    <w:sz w:val="40"/>
                  </w:rPr>
                  <w:br/>
                </w:r>
                <w:bdo w:val="rtl">
                  <w:r>
                    <w:rPr>
                      <w:sz w:val="40"/>
                    </w:rPr>
                    <w:t xml:space="preserve">6. כינוי לדיינים. </w:t>
                  </w:r>
                  <w:r>
                    <w:rPr>
                      <w:sz w:val="40"/>
                    </w:rPr>
                    <w:br/>
                  </w:r>
                  <w:bdo w:val="rtl">
                    <w:r>
                      <w:rPr>
                        <w:sz w:val="40"/>
                      </w:rPr>
                      <w:t xml:space="preserve">7. על מי נאמר הפסוק "תברך מנשים באהל" , ומה למדים מכך? </w:t>
                    </w:r>
                    <w:r>
                      <w:rPr>
                        <w:sz w:val="40"/>
                      </w:rPr>
                      <w:br/>
                    </w:r>
                    <w:bdo w:val="rtl">
                      <w:r>
                        <w:rPr>
                          <w:sz w:val="40"/>
                        </w:rPr>
                        <w:t xml:space="preserve">8. אמרת חז"ל על הפסוק האחרון בהפטרה. </w:t>
                      </w:r>
                    </w:bdo>
                  </w:bdo>
                </w:bdo>
              </w:bdo>
            </w:bdo>
          </w:bdo>
        </w:bdo>
      </w:bdo>
    </w:p>
    <w:p w14:paraId="2D6D8073" w14:textId="77777777" w:rsidR="008340CF" w:rsidRDefault="00000000" w:rsidP="00414F31">
      <w:pPr>
        <w:bidi/>
      </w:pPr>
      <w:r>
        <w:br/>
      </w:r>
      <w:r>
        <w:br/>
      </w:r>
      <w:r>
        <w:br/>
      </w:r>
    </w:p>
    <w:p w14:paraId="5CE58F52" w14:textId="77777777" w:rsidR="008340CF" w:rsidRDefault="00000000" w:rsidP="00414F31">
      <w:pPr>
        <w:bidi/>
      </w:pPr>
      <w:r>
        <w:rPr>
          <w:sz w:val="40"/>
        </w:rPr>
        <w:t>(התשובות בעמוד 64)</w:t>
      </w:r>
    </w:p>
    <w:p w14:paraId="6DB82AEE" w14:textId="77777777" w:rsidR="008340CF" w:rsidRDefault="008340CF" w:rsidP="00414F31">
      <w:pPr>
        <w:bidi/>
        <w:sectPr w:rsidR="008340CF">
          <w:pgSz w:w="12240" w:h="15840"/>
          <w:pgMar w:top="1440" w:right="1800" w:bottom="1440" w:left="1800" w:header="720" w:footer="720" w:gutter="0"/>
          <w:cols w:space="720"/>
          <w:docGrid w:linePitch="360"/>
        </w:sectPr>
      </w:pPr>
    </w:p>
    <w:p w14:paraId="4D53ED1D" w14:textId="77777777" w:rsidR="008340CF" w:rsidRDefault="00000000" w:rsidP="00414F31">
      <w:pPr>
        <w:bidi/>
      </w:pPr>
      <w:r>
        <w:rPr>
          <w:b/>
          <w:sz w:val="40"/>
          <w:u w:val="single"/>
        </w:rPr>
        <w:lastRenderedPageBreak/>
        <w:t>שאלות לפרשת יתרו</w:t>
      </w:r>
      <w:r>
        <w:rPr>
          <w:sz w:val="40"/>
        </w:rPr>
        <w:t xml:space="preserve"> </w:t>
      </w:r>
      <w:r>
        <w:rPr>
          <w:sz w:val="40"/>
        </w:rPr>
        <w:br/>
      </w:r>
      <w:bdo w:val="rtl">
        <w:r>
          <w:rPr>
            <w:sz w:val="40"/>
          </w:rPr>
          <w:t xml:space="preserve">1. איזה מזמור בתהילים מתאר ויכוח בפרשה? </w:t>
        </w:r>
        <w:r>
          <w:rPr>
            <w:sz w:val="40"/>
          </w:rPr>
          <w:br/>
        </w:r>
        <w:bdo w:val="rtl">
          <w:r>
            <w:rPr>
              <w:sz w:val="40"/>
            </w:rPr>
            <w:t xml:space="preserve">2. מזמור נוסף בתהילים המתאר מגוון אירועים ממתן תורה. </w:t>
          </w:r>
          <w:r>
            <w:rPr>
              <w:sz w:val="40"/>
            </w:rPr>
            <w:br/>
          </w:r>
          <w:bdo w:val="rtl">
            <w:r>
              <w:rPr>
                <w:sz w:val="40"/>
              </w:rPr>
              <w:t>3. פסוק שאומרים אותו כל יום 4 פעמים</w:t>
            </w:r>
            <w:r>
              <w:rPr>
                <w:sz w:val="40"/>
              </w:rPr>
              <w:br/>
            </w:r>
            <w:bdo w:val="rtl">
              <w:r>
                <w:rPr>
                  <w:sz w:val="40"/>
                </w:rPr>
                <w:t xml:space="preserve">4. מוסד חינוכי שקיבל את שמו מהפרשה. </w:t>
              </w:r>
              <w:r>
                <w:rPr>
                  <w:sz w:val="40"/>
                </w:rPr>
                <w:br/>
              </w:r>
              <w:bdo w:val="rtl">
                <w:r>
                  <w:rPr>
                    <w:sz w:val="40"/>
                  </w:rPr>
                  <w:t xml:space="preserve">5. מה זה " אנא נפשי כתבית יהבית" ? </w:t>
                </w:r>
                <w:r>
                  <w:rPr>
                    <w:sz w:val="40"/>
                  </w:rPr>
                  <w:br/>
                </w:r>
                <w:bdo w:val="rtl">
                  <w:r>
                    <w:rPr>
                      <w:sz w:val="40"/>
                    </w:rPr>
                    <w:t xml:space="preserve">6.  שמו של מי מוזכר לראשונה בפרשה? </w:t>
                  </w:r>
                  <w:r>
                    <w:rPr>
                      <w:sz w:val="40"/>
                    </w:rPr>
                    <w:br/>
                  </w:r>
                  <w:bdo w:val="rtl">
                    <w:r>
                      <w:rPr>
                        <w:sz w:val="40"/>
                      </w:rPr>
                      <w:t xml:space="preserve">7. מי מצא רק אחד מתוך ארבע? </w:t>
                    </w:r>
                    <w:r>
                      <w:rPr>
                        <w:sz w:val="40"/>
                      </w:rPr>
                      <w:br/>
                    </w:r>
                    <w:bdo w:val="rtl">
                      <w:r>
                        <w:rPr>
                          <w:sz w:val="40"/>
                        </w:rPr>
                        <w:t>8. במסכת אבות הוזכרה, ולנביא ומלך עזרה, לא לעבור עבירה, שבפרשה נאמרה.</w:t>
                      </w:r>
                    </w:bdo>
                  </w:bdo>
                </w:bdo>
              </w:bdo>
            </w:bdo>
          </w:bdo>
        </w:bdo>
      </w:bdo>
    </w:p>
    <w:p w14:paraId="27BC46BB" w14:textId="77777777" w:rsidR="008340CF" w:rsidRDefault="00000000" w:rsidP="00414F31">
      <w:pPr>
        <w:bidi/>
      </w:pPr>
      <w:r>
        <w:br/>
      </w:r>
      <w:r>
        <w:br/>
      </w:r>
      <w:r>
        <w:br/>
      </w:r>
    </w:p>
    <w:p w14:paraId="7CF23B90" w14:textId="77777777" w:rsidR="008340CF" w:rsidRDefault="00000000" w:rsidP="00414F31">
      <w:pPr>
        <w:bidi/>
      </w:pPr>
      <w:r>
        <w:rPr>
          <w:sz w:val="40"/>
        </w:rPr>
        <w:t>(התשובות בעמוד 65)</w:t>
      </w:r>
    </w:p>
    <w:p w14:paraId="73E3F606" w14:textId="77777777" w:rsidR="008340CF" w:rsidRDefault="008340CF" w:rsidP="00414F31">
      <w:pPr>
        <w:bidi/>
        <w:sectPr w:rsidR="008340CF">
          <w:pgSz w:w="12240" w:h="15840"/>
          <w:pgMar w:top="1440" w:right="1800" w:bottom="1440" w:left="1800" w:header="720" w:footer="720" w:gutter="0"/>
          <w:cols w:space="720"/>
          <w:docGrid w:linePitch="360"/>
        </w:sectPr>
      </w:pPr>
    </w:p>
    <w:p w14:paraId="0B6247FB" w14:textId="49D1C2DA" w:rsidR="008340CF" w:rsidRDefault="00000000" w:rsidP="00414F31">
      <w:pPr>
        <w:bidi/>
      </w:pPr>
      <w:r>
        <w:rPr>
          <w:b/>
          <w:sz w:val="40"/>
          <w:u w:val="single"/>
        </w:rPr>
        <w:lastRenderedPageBreak/>
        <w:t>שאלות לפרשת משפטים</w:t>
      </w:r>
      <w:r>
        <w:rPr>
          <w:sz w:val="40"/>
        </w:rPr>
        <w:t xml:space="preserve"> </w:t>
      </w:r>
      <w:r>
        <w:rPr>
          <w:sz w:val="40"/>
        </w:rPr>
        <w:br/>
      </w:r>
      <w:bdo w:val="rtl">
        <w:r w:rsidRPr="00A1415D">
          <w:rPr>
            <w:sz w:val="40"/>
          </w:rPr>
          <w:t xml:space="preserve">1. </w:t>
        </w:r>
        <w:proofErr w:type="spellStart"/>
        <w:r w:rsidRPr="00A1415D">
          <w:rPr>
            <w:rFonts w:ascii="Times New Roman" w:hAnsi="Times New Roman" w:cs="Times New Roman"/>
            <w:sz w:val="40"/>
          </w:rPr>
          <w:t>היכן</w:t>
        </w:r>
        <w:proofErr w:type="spellEnd"/>
        <w:r w:rsidRPr="00A1415D">
          <w:rPr>
            <w:sz w:val="40"/>
          </w:rPr>
          <w:t xml:space="preserve"> </w:t>
        </w:r>
        <w:proofErr w:type="spellStart"/>
        <w:r w:rsidRPr="00A1415D">
          <w:rPr>
            <w:rFonts w:ascii="Times New Roman" w:hAnsi="Times New Roman" w:cs="Times New Roman"/>
            <w:sz w:val="40"/>
          </w:rPr>
          <w:t>המספר</w:t>
        </w:r>
        <w:proofErr w:type="spellEnd"/>
        <w:r w:rsidR="00A1415D" w:rsidRPr="00A1415D">
          <w:rPr>
            <w:sz w:val="40"/>
            <w:rtl/>
            <w:lang w:bidi="he-IL"/>
          </w:rPr>
          <w:t xml:space="preserve"> </w:t>
        </w:r>
        <w:r w:rsidR="00A1415D" w:rsidRPr="00A1415D">
          <w:rPr>
            <w:sz w:val="32"/>
            <w:szCs w:val="32"/>
            <w:rtl/>
            <w:lang w:bidi="he-IL"/>
          </w:rPr>
          <w:t>42</w:t>
        </w:r>
        <w:r w:rsidR="00A1415D" w:rsidRPr="00A1415D">
          <w:rPr>
            <w:sz w:val="40"/>
            <w:rtl/>
            <w:lang w:bidi="he-IL"/>
          </w:rPr>
          <w:t xml:space="preserve"> </w:t>
        </w:r>
        <w:proofErr w:type="spellStart"/>
        <w:r w:rsidRPr="00A1415D">
          <w:rPr>
            <w:rFonts w:ascii="Times New Roman" w:hAnsi="Times New Roman" w:cs="Times New Roman"/>
            <w:sz w:val="40"/>
          </w:rPr>
          <w:t>מופיע</w:t>
        </w:r>
        <w:proofErr w:type="spellEnd"/>
        <w:r w:rsidRPr="00A1415D">
          <w:rPr>
            <w:sz w:val="40"/>
          </w:rPr>
          <w:t xml:space="preserve"> </w:t>
        </w:r>
        <w:proofErr w:type="spellStart"/>
        <w:proofErr w:type="gramStart"/>
        <w:r w:rsidRPr="00A1415D">
          <w:rPr>
            <w:rFonts w:ascii="Times New Roman" w:hAnsi="Times New Roman" w:cs="Times New Roman"/>
            <w:sz w:val="40"/>
          </w:rPr>
          <w:t>בפרשה</w:t>
        </w:r>
        <w:proofErr w:type="spellEnd"/>
        <w:r w:rsidRPr="00A1415D">
          <w:rPr>
            <w:sz w:val="40"/>
          </w:rPr>
          <w:t xml:space="preserve"> ?</w:t>
        </w:r>
        <w:proofErr w:type="gramEnd"/>
        <w:r w:rsidRPr="00A1415D">
          <w:rPr>
            <w:sz w:val="40"/>
          </w:rPr>
          <w:t xml:space="preserve"> </w:t>
        </w:r>
        <w:r>
          <w:rPr>
            <w:sz w:val="40"/>
          </w:rPr>
          <w:br/>
        </w:r>
        <w:bdo w:val="rtl">
          <w:r>
            <w:rPr>
              <w:sz w:val="40"/>
            </w:rPr>
            <w:t xml:space="preserve">2. מהיכן רואים שהקב"ה אינו מקפח שכר כל בריה ? </w:t>
          </w:r>
          <w:r>
            <w:rPr>
              <w:sz w:val="40"/>
            </w:rPr>
            <w:br/>
          </w:r>
          <w:bdo w:val="rtl">
            <w:r>
              <w:rPr>
                <w:sz w:val="40"/>
              </w:rPr>
              <w:t xml:space="preserve">3. כלל שמוזכר בפרשה מספר פעמים, ומשמעותו שהתורה נתנה דוגמה מצויה. </w:t>
            </w:r>
            <w:r>
              <w:rPr>
                <w:sz w:val="40"/>
              </w:rPr>
              <w:br/>
            </w:r>
            <w:bdo w:val="rtl">
              <w:r>
                <w:rPr>
                  <w:sz w:val="40"/>
                </w:rPr>
                <w:t xml:space="preserve">4. קטע בפרשה, שאותו המן לא הכיר , כאשר את פורו הפיל. </w:t>
              </w:r>
              <w:r>
                <w:rPr>
                  <w:sz w:val="40"/>
                </w:rPr>
                <w:br/>
              </w:r>
              <w:bdo w:val="rtl">
                <w:r>
                  <w:rPr>
                    <w:sz w:val="40"/>
                  </w:rPr>
                  <w:t xml:space="preserve">5. מושג בפרשה בזמירות יום השבת. </w:t>
                </w:r>
                <w:r>
                  <w:rPr>
                    <w:sz w:val="40"/>
                  </w:rPr>
                  <w:br/>
                </w:r>
                <w:bdo w:val="rtl">
                  <w:r>
                    <w:rPr>
                      <w:sz w:val="40"/>
                    </w:rPr>
                    <w:t>6. היכן מחבר אמונות ודעות מוזכר ?</w:t>
                  </w:r>
                </w:bdo>
              </w:bdo>
            </w:bdo>
          </w:bdo>
        </w:bdo>
      </w:bdo>
    </w:p>
    <w:p w14:paraId="54702F24" w14:textId="77777777" w:rsidR="008340CF" w:rsidRDefault="00000000" w:rsidP="00414F31">
      <w:pPr>
        <w:bidi/>
      </w:pPr>
      <w:r>
        <w:br/>
      </w:r>
      <w:r>
        <w:br/>
      </w:r>
      <w:r>
        <w:br/>
      </w:r>
    </w:p>
    <w:p w14:paraId="6ECD5270" w14:textId="77777777" w:rsidR="008340CF" w:rsidRDefault="00000000" w:rsidP="00414F31">
      <w:pPr>
        <w:bidi/>
      </w:pPr>
      <w:r>
        <w:rPr>
          <w:sz w:val="40"/>
        </w:rPr>
        <w:t>(התשובות בעמוד 66)</w:t>
      </w:r>
    </w:p>
    <w:p w14:paraId="55E09523" w14:textId="77777777" w:rsidR="008340CF" w:rsidRDefault="008340CF" w:rsidP="00414F31">
      <w:pPr>
        <w:bidi/>
        <w:sectPr w:rsidR="008340CF">
          <w:pgSz w:w="12240" w:h="15840"/>
          <w:pgMar w:top="1440" w:right="1800" w:bottom="1440" w:left="1800" w:header="720" w:footer="720" w:gutter="0"/>
          <w:cols w:space="720"/>
          <w:docGrid w:linePitch="360"/>
        </w:sectPr>
      </w:pPr>
    </w:p>
    <w:p w14:paraId="23C642B2" w14:textId="77777777" w:rsidR="008340CF" w:rsidRDefault="00000000" w:rsidP="00414F31">
      <w:pPr>
        <w:bidi/>
      </w:pPr>
      <w:r>
        <w:rPr>
          <w:b/>
          <w:sz w:val="40"/>
          <w:u w:val="single"/>
        </w:rPr>
        <w:lastRenderedPageBreak/>
        <w:t>שאלות לפרשת תרומה</w:t>
      </w:r>
      <w:r>
        <w:rPr>
          <w:sz w:val="40"/>
        </w:rPr>
        <w:t xml:space="preserve"> </w:t>
      </w:r>
      <w:r>
        <w:rPr>
          <w:sz w:val="40"/>
        </w:rPr>
        <w:br/>
      </w:r>
      <w:bdo w:val="rtl">
        <w:r>
          <w:rPr>
            <w:sz w:val="40"/>
          </w:rPr>
          <w:t xml:space="preserve">1. מה משותף למנורה ולכרובים? </w:t>
        </w:r>
        <w:r>
          <w:rPr>
            <w:sz w:val="40"/>
          </w:rPr>
          <w:br/>
        </w:r>
        <w:bdo w:val="rtl">
          <w:r>
            <w:rPr>
              <w:sz w:val="40"/>
            </w:rPr>
            <w:t xml:space="preserve">2. הלכה בענייני רשויות שבת הנלמדת מכלי המשכן? </w:t>
          </w:r>
          <w:r>
            <w:rPr>
              <w:sz w:val="40"/>
            </w:rPr>
            <w:br/>
          </w:r>
          <w:bdo w:val="rtl">
            <w:r>
              <w:rPr>
                <w:sz w:val="40"/>
              </w:rPr>
              <w:t xml:space="preserve">3. ספר של אחד האחרונים המופיע בפרשה, ספרו המפורסם יותר, בפרשה הבאה. </w:t>
            </w:r>
            <w:r>
              <w:rPr>
                <w:sz w:val="40"/>
              </w:rPr>
              <w:br/>
            </w:r>
            <w:bdo w:val="rtl">
              <w:r>
                <w:rPr>
                  <w:sz w:val="40"/>
                </w:rPr>
                <w:t xml:space="preserve">4. בכרובים ולולאות, זכר ונקבה. </w:t>
              </w:r>
              <w:r>
                <w:rPr>
                  <w:sz w:val="40"/>
                </w:rPr>
                <w:br/>
              </w:r>
              <w:bdo w:val="rtl">
                <w:r>
                  <w:rPr>
                    <w:sz w:val="40"/>
                  </w:rPr>
                  <w:t xml:space="preserve">5. אחד מחמישה , שבו לא נדע </w:t>
                </w:r>
              </w:bdo>
            </w:bdo>
          </w:bdo>
        </w:bdo>
      </w:bdo>
    </w:p>
    <w:p w14:paraId="07F97E7C" w14:textId="77777777" w:rsidR="008340CF" w:rsidRDefault="00000000" w:rsidP="00414F31">
      <w:pPr>
        <w:bidi/>
      </w:pPr>
      <w:r>
        <w:br/>
      </w:r>
      <w:r>
        <w:br/>
      </w:r>
      <w:r>
        <w:br/>
      </w:r>
    </w:p>
    <w:p w14:paraId="09760A08" w14:textId="77777777" w:rsidR="008340CF" w:rsidRDefault="00000000" w:rsidP="00414F31">
      <w:pPr>
        <w:bidi/>
      </w:pPr>
      <w:r>
        <w:rPr>
          <w:sz w:val="40"/>
        </w:rPr>
        <w:t>(התשובות בעמוד 67)</w:t>
      </w:r>
    </w:p>
    <w:p w14:paraId="106B841D" w14:textId="77777777" w:rsidR="008340CF" w:rsidRDefault="008340CF" w:rsidP="00414F31">
      <w:pPr>
        <w:bidi/>
        <w:sectPr w:rsidR="008340CF">
          <w:pgSz w:w="12240" w:h="15840"/>
          <w:pgMar w:top="1440" w:right="1800" w:bottom="1440" w:left="1800" w:header="720" w:footer="720" w:gutter="0"/>
          <w:cols w:space="720"/>
          <w:docGrid w:linePitch="360"/>
        </w:sectPr>
      </w:pPr>
    </w:p>
    <w:p w14:paraId="07B810A6" w14:textId="797ACC67" w:rsidR="008340CF" w:rsidRDefault="00000000" w:rsidP="00414F31">
      <w:pPr>
        <w:bidi/>
      </w:pPr>
      <w:r>
        <w:rPr>
          <w:b/>
          <w:sz w:val="40"/>
          <w:u w:val="single"/>
        </w:rPr>
        <w:lastRenderedPageBreak/>
        <w:t>שאלות לפרשת תצוה-זכור-פורים</w:t>
      </w:r>
      <w:r>
        <w:rPr>
          <w:sz w:val="40"/>
        </w:rPr>
        <w:t xml:space="preserve"> </w:t>
      </w:r>
      <w:r>
        <w:rPr>
          <w:sz w:val="40"/>
        </w:rPr>
        <w:br/>
      </w:r>
      <w:bdo w:val="rtl">
        <w:r>
          <w:rPr>
            <w:sz w:val="40"/>
          </w:rPr>
          <w:t xml:space="preserve">1. פסוק בספר בראשית, שמלמד על זכות שזכה מישהו בפרשתנו </w:t>
        </w:r>
        <w:r>
          <w:rPr>
            <w:sz w:val="40"/>
          </w:rPr>
          <w:br/>
        </w:r>
        <w:bdo w:val="rtl">
          <w:r>
            <w:rPr>
              <w:sz w:val="40"/>
            </w:rPr>
            <w:t xml:space="preserve">2. קללת חכם אפילו על תנאי היא באה </w:t>
          </w:r>
          <w:r>
            <w:rPr>
              <w:sz w:val="40"/>
            </w:rPr>
            <w:br/>
          </w:r>
          <w:bdo w:val="rtl">
            <w:r>
              <w:rPr>
                <w:sz w:val="40"/>
              </w:rPr>
              <w:t xml:space="preserve">3. שמה של האבן מעיד על תכונת השבט ותכונת יוצאת חלציו </w:t>
            </w:r>
            <w:r>
              <w:rPr>
                <w:sz w:val="40"/>
              </w:rPr>
              <w:br/>
            </w:r>
            <w:bdo w:val="rtl">
              <w:r>
                <w:rPr>
                  <w:sz w:val="40"/>
                </w:rPr>
                <w:t>4. מחתרת יהודית</w:t>
              </w:r>
              <w:r>
                <w:rPr>
                  <w:sz w:val="40"/>
                </w:rPr>
                <w:br/>
              </w:r>
              <w:bdo w:val="rtl">
                <w:r>
                  <w:rPr>
                    <w:sz w:val="40"/>
                  </w:rPr>
                  <w:t xml:space="preserve">5. מיהו הקוצץ, ומיהם הקצוצים? </w:t>
                </w:r>
                <w:r>
                  <w:rPr>
                    <w:sz w:val="40"/>
                  </w:rPr>
                  <w:br/>
                </w:r>
                <w:bdo w:val="rtl">
                  <w:r>
                    <w:rPr>
                      <w:sz w:val="40"/>
                    </w:rPr>
                    <w:t xml:space="preserve">6. באיזה עוד חג אמר הנביא, משלוח מנות להביא ? </w:t>
                  </w:r>
                  <w:r>
                    <w:rPr>
                      <w:sz w:val="40"/>
                    </w:rPr>
                    <w:br/>
                  </w:r>
                  <w:bdo w:val="rtl">
                    <w:r>
                      <w:rPr>
                        <w:sz w:val="40"/>
                      </w:rPr>
                      <w:t xml:space="preserve">7. פסוק מהמגילה הנאמר כל שבוע </w:t>
                    </w:r>
                    <w:r>
                      <w:rPr>
                        <w:sz w:val="40"/>
                      </w:rPr>
                      <w:br/>
                    </w:r>
                    <w:bdo w:val="rtl">
                      <w:r>
                        <w:rPr>
                          <w:sz w:val="40"/>
                        </w:rPr>
                        <w:t>8. מגילת אסתר בזמירות השבת</w:t>
                      </w:r>
                      <w:r>
                        <w:rPr>
                          <w:sz w:val="40"/>
                        </w:rPr>
                        <w:br/>
                      </w:r>
                      <w:bdo w:val="rtl">
                        <w:r>
                          <w:rPr>
                            <w:sz w:val="40"/>
                          </w:rPr>
                          <w:t xml:space="preserve">9. </w:t>
                        </w:r>
                        <w:proofErr w:type="spellStart"/>
                        <w:r>
                          <w:rPr>
                            <w:sz w:val="40"/>
                          </w:rPr>
                          <w:t>שתי</w:t>
                        </w:r>
                        <w:proofErr w:type="spellEnd"/>
                        <w:r>
                          <w:rPr>
                            <w:sz w:val="40"/>
                          </w:rPr>
                          <w:t xml:space="preserve"> </w:t>
                        </w:r>
                        <w:proofErr w:type="spellStart"/>
                        <w:r>
                          <w:rPr>
                            <w:sz w:val="40"/>
                          </w:rPr>
                          <w:t>מלכים</w:t>
                        </w:r>
                        <w:proofErr w:type="spellEnd"/>
                        <w:r>
                          <w:rPr>
                            <w:sz w:val="40"/>
                          </w:rPr>
                          <w:t xml:space="preserve"> </w:t>
                        </w:r>
                        <w:proofErr w:type="spellStart"/>
                        <w:proofErr w:type="gramStart"/>
                        <w:r>
                          <w:rPr>
                            <w:sz w:val="40"/>
                          </w:rPr>
                          <w:t>הואשמו</w:t>
                        </w:r>
                        <w:proofErr w:type="spellEnd"/>
                        <w:r>
                          <w:rPr>
                            <w:sz w:val="40"/>
                          </w:rPr>
                          <w:t xml:space="preserve">  </w:t>
                        </w:r>
                        <w:proofErr w:type="spellStart"/>
                        <w:r>
                          <w:rPr>
                            <w:sz w:val="40"/>
                          </w:rPr>
                          <w:t>במאורעות</w:t>
                        </w:r>
                        <w:proofErr w:type="spellEnd"/>
                        <w:proofErr w:type="gramEnd"/>
                        <w:r>
                          <w:rPr>
                            <w:sz w:val="40"/>
                          </w:rPr>
                          <w:t xml:space="preserve"> </w:t>
                        </w:r>
                        <w:proofErr w:type="spellStart"/>
                        <w:r>
                          <w:rPr>
                            <w:sz w:val="40"/>
                          </w:rPr>
                          <w:t>המגילה</w:t>
                        </w:r>
                        <w:proofErr w:type="spellEnd"/>
                        <w:r>
                          <w:rPr>
                            <w:sz w:val="40"/>
                          </w:rPr>
                          <w:t xml:space="preserve"> </w:t>
                        </w:r>
                        <w:r>
                          <w:rPr>
                            <w:sz w:val="40"/>
                          </w:rPr>
                          <w:br/>
                        </w:r>
                        <w:bdo w:val="rtl">
                          <w:r w:rsidR="00A1415D" w:rsidRPr="00A1415D">
                            <w:rPr>
                              <w:rFonts w:hint="cs"/>
                              <w:sz w:val="36"/>
                              <w:szCs w:val="36"/>
                              <w:rtl/>
                              <w:lang w:bidi="he-IL"/>
                            </w:rPr>
                            <w:t>01</w:t>
                          </w:r>
                          <w:r>
                            <w:rPr>
                              <w:sz w:val="40"/>
                            </w:rPr>
                            <w:t>. מי היא אבנו, של השבט אליו פנה המלך לבקש עצתו ?</w:t>
                          </w:r>
                        </w:bdo>
                      </w:bdo>
                    </w:bdo>
                  </w:bdo>
                </w:bdo>
              </w:bdo>
            </w:bdo>
          </w:bdo>
        </w:bdo>
      </w:bdo>
    </w:p>
    <w:p w14:paraId="3B63680D" w14:textId="77777777" w:rsidR="008340CF" w:rsidRDefault="00000000" w:rsidP="00414F31">
      <w:pPr>
        <w:bidi/>
      </w:pPr>
      <w:r>
        <w:br/>
      </w:r>
      <w:r>
        <w:br/>
      </w:r>
      <w:r>
        <w:br/>
      </w:r>
    </w:p>
    <w:p w14:paraId="6F9B99F4" w14:textId="77777777" w:rsidR="008340CF" w:rsidRDefault="00000000" w:rsidP="00414F31">
      <w:pPr>
        <w:bidi/>
      </w:pPr>
      <w:r>
        <w:rPr>
          <w:sz w:val="40"/>
        </w:rPr>
        <w:t>(התשובות בעמוד 68)</w:t>
      </w:r>
    </w:p>
    <w:p w14:paraId="3F6E20AC" w14:textId="77777777" w:rsidR="008340CF" w:rsidRDefault="008340CF" w:rsidP="00414F31">
      <w:pPr>
        <w:bidi/>
        <w:sectPr w:rsidR="008340CF">
          <w:pgSz w:w="12240" w:h="15840"/>
          <w:pgMar w:top="1440" w:right="1800" w:bottom="1440" w:left="1800" w:header="720" w:footer="720" w:gutter="0"/>
          <w:cols w:space="720"/>
          <w:docGrid w:linePitch="360"/>
        </w:sectPr>
      </w:pPr>
    </w:p>
    <w:p w14:paraId="7EE84A36" w14:textId="77777777" w:rsidR="008340CF" w:rsidRDefault="00000000" w:rsidP="00414F31">
      <w:pPr>
        <w:bidi/>
      </w:pPr>
      <w:r>
        <w:rPr>
          <w:b/>
          <w:sz w:val="40"/>
          <w:u w:val="single"/>
        </w:rPr>
        <w:lastRenderedPageBreak/>
        <w:t>שאלות לפרשת כי תשא-פרה</w:t>
      </w:r>
      <w:r>
        <w:rPr>
          <w:sz w:val="40"/>
        </w:rPr>
        <w:t xml:space="preserve"> </w:t>
      </w:r>
      <w:r>
        <w:rPr>
          <w:sz w:val="40"/>
        </w:rPr>
        <w:br/>
      </w:r>
      <w:bdo w:val="rtl">
        <w:r>
          <w:rPr>
            <w:sz w:val="40"/>
          </w:rPr>
          <w:t xml:space="preserve">1. מהיכן למדים שתלמיד חכם צריך להיות בקי בתנ"ך? </w:t>
        </w:r>
        <w:r>
          <w:rPr>
            <w:sz w:val="40"/>
          </w:rPr>
          <w:br/>
        </w:r>
        <w:bdo w:val="rtl">
          <w:r>
            <w:rPr>
              <w:sz w:val="40"/>
            </w:rPr>
            <w:t xml:space="preserve">2. בלשוננו היא מעלה לסוחר, בפרשה היא אחד התנאים בהכנת המצוה. </w:t>
          </w:r>
          <w:r>
            <w:rPr>
              <w:sz w:val="40"/>
            </w:rPr>
            <w:br/>
          </w:r>
          <w:bdo w:val="rtl">
            <w:r>
              <w:rPr>
                <w:sz w:val="40"/>
              </w:rPr>
              <w:t xml:space="preserve">3. מיהו אחד מהשבעה שפנה והלך לו? </w:t>
            </w:r>
            <w:r>
              <w:rPr>
                <w:sz w:val="40"/>
              </w:rPr>
              <w:br/>
            </w:r>
            <w:bdo w:val="rtl">
              <w:r>
                <w:rPr>
                  <w:sz w:val="40"/>
                </w:rPr>
                <w:t xml:space="preserve">4. היכן רואים את כוחה של עין הרע? </w:t>
              </w:r>
              <w:r>
                <w:rPr>
                  <w:sz w:val="40"/>
                </w:rPr>
                <w:br/>
              </w:r>
              <w:bdo w:val="rtl">
                <w:r>
                  <w:rPr>
                    <w:sz w:val="40"/>
                  </w:rPr>
                  <w:t xml:space="preserve">5. משל לרשעים, שאותם מצרפים, אך לא עליהם אנו עומדים. </w:t>
                </w:r>
                <w:r>
                  <w:rPr>
                    <w:sz w:val="40"/>
                  </w:rPr>
                  <w:br/>
                </w:r>
                <w:bdo w:val="rtl">
                  <w:r>
                    <w:rPr>
                      <w:sz w:val="40"/>
                    </w:rPr>
                    <w:t xml:space="preserve">6. מה משותף ללוחות הברית, תאריך חג השבועות, ואשתו של משה ? </w:t>
                  </w:r>
                  <w:r>
                    <w:rPr>
                      <w:sz w:val="40"/>
                    </w:rPr>
                    <w:br/>
                  </w:r>
                  <w:bdo w:val="rtl">
                    <w:r>
                      <w:rPr>
                        <w:sz w:val="40"/>
                      </w:rPr>
                      <w:t xml:space="preserve">7. מי בפרשה היה חב"דניק ? </w:t>
                    </w:r>
                  </w:bdo>
                </w:bdo>
              </w:bdo>
            </w:bdo>
          </w:bdo>
        </w:bdo>
      </w:bdo>
    </w:p>
    <w:p w14:paraId="3073F0C1" w14:textId="77777777" w:rsidR="008340CF" w:rsidRDefault="00000000" w:rsidP="00414F31">
      <w:pPr>
        <w:bidi/>
      </w:pPr>
      <w:r>
        <w:br/>
      </w:r>
      <w:r>
        <w:br/>
      </w:r>
      <w:r>
        <w:br/>
      </w:r>
    </w:p>
    <w:p w14:paraId="6AE7EEC2" w14:textId="77777777" w:rsidR="008340CF" w:rsidRDefault="00000000" w:rsidP="00414F31">
      <w:pPr>
        <w:bidi/>
      </w:pPr>
      <w:r>
        <w:rPr>
          <w:sz w:val="40"/>
        </w:rPr>
        <w:t>(התשובות בעמוד 69)</w:t>
      </w:r>
    </w:p>
    <w:p w14:paraId="5EBF6FBA" w14:textId="77777777" w:rsidR="008340CF" w:rsidRDefault="008340CF" w:rsidP="00414F31">
      <w:pPr>
        <w:bidi/>
        <w:sectPr w:rsidR="008340CF">
          <w:pgSz w:w="12240" w:h="15840"/>
          <w:pgMar w:top="1440" w:right="1800" w:bottom="1440" w:left="1800" w:header="720" w:footer="720" w:gutter="0"/>
          <w:cols w:space="720"/>
          <w:docGrid w:linePitch="360"/>
        </w:sectPr>
      </w:pPr>
    </w:p>
    <w:p w14:paraId="712E1818" w14:textId="77777777" w:rsidR="008340CF" w:rsidRDefault="00000000" w:rsidP="00414F31">
      <w:pPr>
        <w:bidi/>
      </w:pPr>
      <w:r>
        <w:rPr>
          <w:b/>
          <w:sz w:val="40"/>
          <w:u w:val="single"/>
        </w:rPr>
        <w:lastRenderedPageBreak/>
        <w:t>שאלות לפרשת ויקהל-פקודי-החודש</w:t>
      </w:r>
      <w:r>
        <w:rPr>
          <w:sz w:val="40"/>
        </w:rPr>
        <w:t xml:space="preserve"> </w:t>
      </w:r>
      <w:r>
        <w:rPr>
          <w:sz w:val="40"/>
        </w:rPr>
        <w:br/>
      </w:r>
      <w:bdo w:val="rtl">
        <w:r>
          <w:rPr>
            <w:sz w:val="40"/>
          </w:rPr>
          <w:t xml:space="preserve">1. מה שמו האמיתי של בצלאל? </w:t>
        </w:r>
        <w:r>
          <w:rPr>
            <w:sz w:val="40"/>
          </w:rPr>
          <w:br/>
        </w:r>
        <w:bdo w:val="rtl">
          <w:r>
            <w:rPr>
              <w:sz w:val="40"/>
            </w:rPr>
            <w:t>2. חלק מהמשכן מסמלים עפ"י התרגום יונתן 2 סימנים מהשיר אחד מי יודע</w:t>
          </w:r>
          <w:r>
            <w:rPr>
              <w:sz w:val="40"/>
            </w:rPr>
            <w:br/>
          </w:r>
          <w:bdo w:val="rtl">
            <w:r>
              <w:rPr>
                <w:sz w:val="40"/>
              </w:rPr>
              <w:t xml:space="preserve">3. שמו של איזה  תכשיט הוא נוטריקון? </w:t>
            </w:r>
            <w:r>
              <w:rPr>
                <w:sz w:val="40"/>
              </w:rPr>
              <w:br/>
            </w:r>
            <w:bdo w:val="rtl">
              <w:r>
                <w:rPr>
                  <w:sz w:val="40"/>
                </w:rPr>
                <w:t xml:space="preserve">4. מה הקשר בין פרשת פקודי לפרשת החודש? </w:t>
              </w:r>
              <w:r>
                <w:rPr>
                  <w:sz w:val="40"/>
                </w:rPr>
                <w:br/>
              </w:r>
              <w:bdo w:val="rtl">
                <w:r>
                  <w:rPr>
                    <w:sz w:val="40"/>
                  </w:rPr>
                  <w:t xml:space="preserve">5. באיזה עניין קיים הקב"ה פסוק מספר איוב? </w:t>
                </w:r>
                <w:r>
                  <w:rPr>
                    <w:sz w:val="40"/>
                  </w:rPr>
                  <w:br/>
                </w:r>
                <w:bdo w:val="rtl">
                  <w:r>
                    <w:rPr>
                      <w:sz w:val="40"/>
                    </w:rPr>
                    <w:t xml:space="preserve">6. איזו הלכה ציבורית למדים מבצלאל? </w:t>
                  </w:r>
                </w:bdo>
              </w:bdo>
            </w:bdo>
          </w:bdo>
        </w:bdo>
      </w:bdo>
    </w:p>
    <w:p w14:paraId="105F55A5" w14:textId="77777777" w:rsidR="008340CF" w:rsidRDefault="00000000" w:rsidP="00414F31">
      <w:pPr>
        <w:bidi/>
      </w:pPr>
      <w:r>
        <w:br/>
      </w:r>
      <w:r>
        <w:br/>
      </w:r>
      <w:r>
        <w:br/>
      </w:r>
    </w:p>
    <w:p w14:paraId="34655769" w14:textId="77777777" w:rsidR="008340CF" w:rsidRDefault="00000000" w:rsidP="00414F31">
      <w:pPr>
        <w:bidi/>
      </w:pPr>
      <w:r>
        <w:rPr>
          <w:sz w:val="40"/>
        </w:rPr>
        <w:t>(התשובות בעמוד 70)</w:t>
      </w:r>
    </w:p>
    <w:p w14:paraId="2ED72106" w14:textId="77777777" w:rsidR="008340CF" w:rsidRDefault="008340CF" w:rsidP="00414F31">
      <w:pPr>
        <w:bidi/>
        <w:sectPr w:rsidR="008340CF">
          <w:pgSz w:w="12240" w:h="15840"/>
          <w:pgMar w:top="1440" w:right="1800" w:bottom="1440" w:left="1800" w:header="720" w:footer="720" w:gutter="0"/>
          <w:cols w:space="720"/>
          <w:docGrid w:linePitch="360"/>
        </w:sectPr>
      </w:pPr>
    </w:p>
    <w:p w14:paraId="0E1AC0C5" w14:textId="77777777" w:rsidR="008340CF" w:rsidRDefault="00000000" w:rsidP="00414F31">
      <w:pPr>
        <w:bidi/>
      </w:pPr>
      <w:r>
        <w:rPr>
          <w:b/>
          <w:sz w:val="40"/>
          <w:u w:val="single"/>
        </w:rPr>
        <w:lastRenderedPageBreak/>
        <w:t>שאלות לפרשת ויקרא</w:t>
      </w:r>
      <w:r>
        <w:rPr>
          <w:sz w:val="40"/>
        </w:rPr>
        <w:t xml:space="preserve"> </w:t>
      </w:r>
      <w:r>
        <w:rPr>
          <w:sz w:val="40"/>
        </w:rPr>
        <w:br/>
      </w:r>
      <w:bdo w:val="rtl">
        <w:r>
          <w:rPr>
            <w:sz w:val="40"/>
          </w:rPr>
          <w:t xml:space="preserve">1. אלו שני דברים בפרשה נלמדו מאדם הראשון? </w:t>
        </w:r>
        <w:r>
          <w:rPr>
            <w:sz w:val="40"/>
          </w:rPr>
          <w:br/>
        </w:r>
        <w:bdo w:val="rtl">
          <w:r>
            <w:rPr>
              <w:sz w:val="40"/>
            </w:rPr>
            <w:t xml:space="preserve">2. מיהן היועצות של הפרשה? </w:t>
          </w:r>
          <w:r>
            <w:rPr>
              <w:sz w:val="40"/>
            </w:rPr>
            <w:br/>
          </w:r>
          <w:bdo w:val="rtl">
            <w:r>
              <w:rPr>
                <w:sz w:val="40"/>
              </w:rPr>
              <w:t xml:space="preserve">3. קרבן אחד שוביניסט, האחר פמיניסט, והשלישי מאמין בערך השוויון. </w:t>
            </w:r>
            <w:r>
              <w:rPr>
                <w:sz w:val="40"/>
              </w:rPr>
              <w:br/>
            </w:r>
            <w:bdo w:val="rtl">
              <w:r>
                <w:rPr>
                  <w:sz w:val="40"/>
                </w:rPr>
                <w:t>4. קטע מזמירות למוצאי שבת</w:t>
              </w:r>
              <w:r>
                <w:rPr>
                  <w:sz w:val="40"/>
                </w:rPr>
                <w:br/>
              </w:r>
              <w:bdo w:val="rtl">
                <w:r>
                  <w:rPr>
                    <w:sz w:val="40"/>
                  </w:rPr>
                  <w:t xml:space="preserve">5. פסוק המכיל את אותה תיבה ג פעמים, ובכל אחת ניקוד שונה. </w:t>
                </w:r>
                <w:r>
                  <w:rPr>
                    <w:sz w:val="40"/>
                  </w:rPr>
                  <w:br/>
                </w:r>
                <w:bdo w:val="rtl">
                  <w:r>
                    <w:rPr>
                      <w:sz w:val="40"/>
                    </w:rPr>
                    <w:t xml:space="preserve">6. מי בפרשה הוא דווקא בגיל חלאקה? </w:t>
                  </w:r>
                  <w:r>
                    <w:rPr>
                      <w:sz w:val="40"/>
                    </w:rPr>
                    <w:br/>
                  </w:r>
                  <w:bdo w:val="rtl">
                    <w:r>
                      <w:rPr>
                        <w:sz w:val="40"/>
                      </w:rPr>
                      <w:t xml:space="preserve">7. מי עושה את מה שאומרים על תלמידי חכמים, כל בוקר בתפילת שחרית ? </w:t>
                    </w:r>
                    <w:r>
                      <w:rPr>
                        <w:sz w:val="40"/>
                      </w:rPr>
                      <w:br/>
                    </w:r>
                    <w:bdo w:val="rtl">
                      <w:r>
                        <w:rPr>
                          <w:sz w:val="40"/>
                        </w:rPr>
                        <w:t xml:space="preserve">8. בפרשתנו מוזכר אחד מאיסורי שבת. איזה ספר קודש נקרא בשם המתאים במדויק לאיסור זה ? </w:t>
                      </w:r>
                    </w:bdo>
                  </w:bdo>
                </w:bdo>
              </w:bdo>
            </w:bdo>
          </w:bdo>
        </w:bdo>
      </w:bdo>
    </w:p>
    <w:p w14:paraId="3361F406" w14:textId="77777777" w:rsidR="008340CF" w:rsidRDefault="00000000" w:rsidP="00414F31">
      <w:pPr>
        <w:bidi/>
      </w:pPr>
      <w:r>
        <w:br/>
      </w:r>
      <w:r>
        <w:br/>
      </w:r>
      <w:r>
        <w:br/>
      </w:r>
    </w:p>
    <w:p w14:paraId="4FDB5555" w14:textId="77777777" w:rsidR="008340CF" w:rsidRDefault="00000000" w:rsidP="00414F31">
      <w:pPr>
        <w:bidi/>
      </w:pPr>
      <w:r>
        <w:rPr>
          <w:sz w:val="40"/>
        </w:rPr>
        <w:t>(התשובות בעמוד 71)</w:t>
      </w:r>
    </w:p>
    <w:p w14:paraId="2C657ED6" w14:textId="77777777" w:rsidR="008340CF" w:rsidRDefault="008340CF" w:rsidP="00414F31">
      <w:pPr>
        <w:bidi/>
        <w:sectPr w:rsidR="008340CF">
          <w:pgSz w:w="12240" w:h="15840"/>
          <w:pgMar w:top="1440" w:right="1800" w:bottom="1440" w:left="1800" w:header="720" w:footer="720" w:gutter="0"/>
          <w:cols w:space="720"/>
          <w:docGrid w:linePitch="360"/>
        </w:sectPr>
      </w:pPr>
    </w:p>
    <w:p w14:paraId="4CBFB33B" w14:textId="77777777" w:rsidR="008340CF" w:rsidRDefault="00000000" w:rsidP="00414F31">
      <w:pPr>
        <w:bidi/>
      </w:pPr>
      <w:r>
        <w:rPr>
          <w:b/>
          <w:sz w:val="40"/>
          <w:u w:val="single"/>
        </w:rPr>
        <w:lastRenderedPageBreak/>
        <w:t>שאלות לפרשת צו-הגדול</w:t>
      </w:r>
      <w:r>
        <w:rPr>
          <w:sz w:val="40"/>
        </w:rPr>
        <w:t xml:space="preserve"> </w:t>
      </w:r>
      <w:r>
        <w:rPr>
          <w:sz w:val="40"/>
        </w:rPr>
        <w:br/>
      </w:r>
      <w:bdo w:val="rtl">
        <w:r>
          <w:rPr>
            <w:sz w:val="40"/>
          </w:rPr>
          <w:t xml:space="preserve">1. אחד מארבעה, שלושה בספר בראשית, והרביעי נמצא בפרשתנו. </w:t>
        </w:r>
        <w:r>
          <w:rPr>
            <w:sz w:val="40"/>
          </w:rPr>
          <w:br/>
        </w:r>
        <w:bdo w:val="rtl">
          <w:r>
            <w:rPr>
              <w:sz w:val="40"/>
            </w:rPr>
            <w:t xml:space="preserve">2. פסוק הנאמר כל יום בתפילה. </w:t>
          </w:r>
          <w:r>
            <w:rPr>
              <w:sz w:val="40"/>
            </w:rPr>
            <w:br/>
          </w:r>
          <w:bdo w:val="rtl">
            <w:r>
              <w:rPr>
                <w:sz w:val="40"/>
              </w:rPr>
              <w:t xml:space="preserve">3. איזה מצות עשה כהן לא יכול לקיים בשעת עבודתו? </w:t>
            </w:r>
            <w:r>
              <w:rPr>
                <w:sz w:val="40"/>
              </w:rPr>
              <w:br/>
            </w:r>
            <w:bdo w:val="rtl">
              <w:r>
                <w:rPr>
                  <w:sz w:val="40"/>
                </w:rPr>
                <w:t>4. מה רש"י לא ידע?</w:t>
              </w:r>
            </w:bdo>
          </w:bdo>
        </w:bdo>
      </w:bdo>
    </w:p>
    <w:p w14:paraId="714BAFF4" w14:textId="77777777" w:rsidR="008340CF" w:rsidRDefault="00000000" w:rsidP="00414F31">
      <w:pPr>
        <w:bidi/>
      </w:pPr>
      <w:r>
        <w:br/>
      </w:r>
      <w:r>
        <w:br/>
      </w:r>
      <w:r>
        <w:br/>
      </w:r>
    </w:p>
    <w:p w14:paraId="7FAA1574" w14:textId="77777777" w:rsidR="008340CF" w:rsidRDefault="00000000" w:rsidP="00414F31">
      <w:pPr>
        <w:bidi/>
      </w:pPr>
      <w:r>
        <w:rPr>
          <w:sz w:val="40"/>
        </w:rPr>
        <w:t>(התשובות בעמוד 72)</w:t>
      </w:r>
    </w:p>
    <w:p w14:paraId="3B06000C" w14:textId="77777777" w:rsidR="008340CF" w:rsidRDefault="008340CF" w:rsidP="00414F31">
      <w:pPr>
        <w:bidi/>
        <w:sectPr w:rsidR="008340CF">
          <w:pgSz w:w="12240" w:h="15840"/>
          <w:pgMar w:top="1440" w:right="1800" w:bottom="1440" w:left="1800" w:header="720" w:footer="720" w:gutter="0"/>
          <w:cols w:space="720"/>
          <w:docGrid w:linePitch="360"/>
        </w:sectPr>
      </w:pPr>
    </w:p>
    <w:p w14:paraId="703C9E67" w14:textId="77777777" w:rsidR="008340CF" w:rsidRDefault="00000000" w:rsidP="00414F31">
      <w:pPr>
        <w:bidi/>
      </w:pPr>
      <w:r>
        <w:rPr>
          <w:b/>
          <w:sz w:val="40"/>
          <w:u w:val="single"/>
        </w:rPr>
        <w:lastRenderedPageBreak/>
        <w:t>שאלות לפרשת שמיני</w:t>
      </w:r>
      <w:r>
        <w:rPr>
          <w:sz w:val="40"/>
        </w:rPr>
        <w:t xml:space="preserve"> </w:t>
      </w:r>
      <w:r>
        <w:rPr>
          <w:sz w:val="40"/>
        </w:rPr>
        <w:br/>
      </w:r>
      <w:bdo w:val="rtl">
        <w:r>
          <w:rPr>
            <w:sz w:val="40"/>
          </w:rPr>
          <w:t>1. מי בפרשתנו עברה שינוי השם ומדוע?</w:t>
        </w:r>
        <w:r>
          <w:rPr>
            <w:sz w:val="40"/>
          </w:rPr>
          <w:br/>
        </w:r>
        <w:bdo w:val="rtl">
          <w:r>
            <w:rPr>
              <w:sz w:val="40"/>
            </w:rPr>
            <w:t xml:space="preserve">2. ספר קודש היסטורי </w:t>
          </w:r>
          <w:r>
            <w:rPr>
              <w:sz w:val="40"/>
            </w:rPr>
            <w:br/>
          </w:r>
          <w:bdo w:val="rtl">
            <w:r>
              <w:rPr>
                <w:sz w:val="40"/>
              </w:rPr>
              <w:t>3. שתי תיבות דומות בעלות ניקוד שונה, צמודות יחדיו אך משני עברי המתרס.</w:t>
            </w:r>
            <w:r>
              <w:rPr>
                <w:sz w:val="40"/>
              </w:rPr>
              <w:br/>
            </w:r>
            <w:bdo w:val="rtl">
              <w:r>
                <w:rPr>
                  <w:sz w:val="40"/>
                </w:rPr>
                <w:t>4. מה משותף לפרשת בשלח, שמיני ומטות?</w:t>
              </w:r>
              <w:r>
                <w:rPr>
                  <w:sz w:val="40"/>
                </w:rPr>
                <w:br/>
              </w:r>
              <w:bdo w:val="rtl">
                <w:r>
                  <w:rPr>
                    <w:sz w:val="40"/>
                  </w:rPr>
                  <w:t xml:space="preserve">5. מי התברך במה שהתברכו עם ישראל במצרים ? </w:t>
                </w:r>
              </w:bdo>
            </w:bdo>
          </w:bdo>
        </w:bdo>
      </w:bdo>
    </w:p>
    <w:p w14:paraId="6095D1A6" w14:textId="77777777" w:rsidR="008340CF" w:rsidRDefault="00000000" w:rsidP="00414F31">
      <w:pPr>
        <w:bidi/>
      </w:pPr>
      <w:r>
        <w:br/>
      </w:r>
      <w:r>
        <w:br/>
      </w:r>
      <w:r>
        <w:br/>
      </w:r>
    </w:p>
    <w:p w14:paraId="6E98AD6F" w14:textId="77777777" w:rsidR="008340CF" w:rsidRDefault="00000000" w:rsidP="00414F31">
      <w:pPr>
        <w:bidi/>
      </w:pPr>
      <w:r>
        <w:rPr>
          <w:sz w:val="40"/>
        </w:rPr>
        <w:t>(התשובות בעמוד 73)</w:t>
      </w:r>
    </w:p>
    <w:p w14:paraId="72427D3F" w14:textId="77777777" w:rsidR="008340CF" w:rsidRDefault="008340CF" w:rsidP="00414F31">
      <w:pPr>
        <w:bidi/>
        <w:sectPr w:rsidR="008340CF">
          <w:pgSz w:w="12240" w:h="15840"/>
          <w:pgMar w:top="1440" w:right="1800" w:bottom="1440" w:left="1800" w:header="720" w:footer="720" w:gutter="0"/>
          <w:cols w:space="720"/>
          <w:docGrid w:linePitch="360"/>
        </w:sectPr>
      </w:pPr>
    </w:p>
    <w:p w14:paraId="7BCBD8E3" w14:textId="77777777" w:rsidR="008340CF" w:rsidRDefault="00000000" w:rsidP="00414F31">
      <w:pPr>
        <w:bidi/>
      </w:pPr>
      <w:r>
        <w:rPr>
          <w:b/>
          <w:sz w:val="40"/>
          <w:u w:val="single"/>
        </w:rPr>
        <w:lastRenderedPageBreak/>
        <w:t>שאלות לפרשת תזריע מצורע</w:t>
      </w:r>
      <w:r>
        <w:rPr>
          <w:sz w:val="40"/>
        </w:rPr>
        <w:t xml:space="preserve"> </w:t>
      </w:r>
      <w:r>
        <w:rPr>
          <w:sz w:val="40"/>
        </w:rPr>
        <w:br/>
      </w:r>
      <w:bdo w:val="rtl">
        <w:r>
          <w:rPr>
            <w:sz w:val="40"/>
          </w:rPr>
          <w:t xml:space="preserve">1. מי נולד בשבת אך לא עושים לו ברית בשבת (אפילו שהוא בריא לחלוטין) ? </w:t>
        </w:r>
        <w:r>
          <w:rPr>
            <w:sz w:val="40"/>
          </w:rPr>
          <w:br/>
        </w:r>
        <w:bdo w:val="rtl">
          <w:r>
            <w:rPr>
              <w:sz w:val="40"/>
            </w:rPr>
            <w:t>2. פסוק בספר בראשית, שממנו נלמדת עובדה  ביולוגית המובאת בתחילת פרשת תזריע.</w:t>
          </w:r>
          <w:r>
            <w:rPr>
              <w:sz w:val="40"/>
            </w:rPr>
            <w:br/>
          </w:r>
          <w:bdo w:val="rtl">
            <w:r>
              <w:rPr>
                <w:sz w:val="40"/>
              </w:rPr>
              <w:t>3. איזה מקום לא התקדש בגלל טהרת המצורע ?</w:t>
            </w:r>
            <w:r>
              <w:rPr>
                <w:sz w:val="40"/>
              </w:rPr>
              <w:br/>
            </w:r>
            <w:bdo w:val="rtl">
              <w:r>
                <w:rPr>
                  <w:sz w:val="40"/>
                </w:rPr>
                <w:t xml:space="preserve">4. לאיזה מצורע לא תיתכן טהרה לעולם? </w:t>
              </w:r>
              <w:r>
                <w:rPr>
                  <w:sz w:val="40"/>
                </w:rPr>
                <w:br/>
              </w:r>
              <w:bdo w:val="rtl">
                <w:r>
                  <w:rPr>
                    <w:sz w:val="40"/>
                  </w:rPr>
                  <w:t xml:space="preserve">5. נציב רומאי ותנא אלוקי, דנו דיון פילוסופי לגבי ברית מילה. </w:t>
                </w:r>
                <w:r>
                  <w:rPr>
                    <w:sz w:val="40"/>
                  </w:rPr>
                  <w:br/>
                </w:r>
                <w:bdo w:val="rtl">
                  <w:r>
                    <w:rPr>
                      <w:sz w:val="40"/>
                    </w:rPr>
                    <w:t xml:space="preserve">6. איזה בנין מפורסם בעולם , שיש לו צורה מיוחדת, אינו יכול להיטמא טומאת נגעים ? </w:t>
                  </w:r>
                  <w:r>
                    <w:rPr>
                      <w:sz w:val="40"/>
                    </w:rPr>
                    <w:br/>
                  </w:r>
                  <w:bdo w:val="rtl">
                    <w:r>
                      <w:rPr>
                        <w:sz w:val="40"/>
                      </w:rPr>
                      <w:t xml:space="preserve">7. אלו אנשים אינם צריכים להראות מיד לכהן אל סימני הטומאה של הכהן, אלא יכולים להמתין מספר ימים? </w:t>
                    </w:r>
                    <w:r>
                      <w:rPr>
                        <w:sz w:val="40"/>
                      </w:rPr>
                      <w:br/>
                    </w:r>
                    <w:bdo w:val="rtl">
                      <w:r>
                        <w:rPr>
                          <w:sz w:val="40"/>
                        </w:rPr>
                        <w:t xml:space="preserve">8. קטע מזמירות שבת, בהפטרה שנקרא השבת.  </w:t>
                      </w:r>
                    </w:bdo>
                  </w:bdo>
                </w:bdo>
              </w:bdo>
            </w:bdo>
          </w:bdo>
        </w:bdo>
      </w:bdo>
    </w:p>
    <w:p w14:paraId="564C782C" w14:textId="77777777" w:rsidR="008340CF" w:rsidRDefault="00000000" w:rsidP="00414F31">
      <w:pPr>
        <w:bidi/>
      </w:pPr>
      <w:r>
        <w:br/>
      </w:r>
      <w:r>
        <w:br/>
      </w:r>
      <w:r>
        <w:br/>
      </w:r>
    </w:p>
    <w:p w14:paraId="4EAB05A0" w14:textId="77777777" w:rsidR="008340CF" w:rsidRDefault="00000000" w:rsidP="00414F31">
      <w:pPr>
        <w:bidi/>
      </w:pPr>
      <w:r>
        <w:rPr>
          <w:sz w:val="40"/>
        </w:rPr>
        <w:t>(התשובות בעמוד 74)</w:t>
      </w:r>
    </w:p>
    <w:p w14:paraId="1203BC92" w14:textId="77777777" w:rsidR="008340CF" w:rsidRDefault="008340CF" w:rsidP="00414F31">
      <w:pPr>
        <w:bidi/>
        <w:sectPr w:rsidR="008340CF">
          <w:pgSz w:w="12240" w:h="15840"/>
          <w:pgMar w:top="1440" w:right="1800" w:bottom="1440" w:left="1800" w:header="720" w:footer="720" w:gutter="0"/>
          <w:cols w:space="720"/>
          <w:docGrid w:linePitch="360"/>
        </w:sectPr>
      </w:pPr>
    </w:p>
    <w:p w14:paraId="3465E0AA" w14:textId="77777777" w:rsidR="008340CF" w:rsidRDefault="00000000" w:rsidP="00414F31">
      <w:pPr>
        <w:bidi/>
      </w:pPr>
      <w:r>
        <w:rPr>
          <w:b/>
          <w:sz w:val="40"/>
          <w:u w:val="single"/>
        </w:rPr>
        <w:lastRenderedPageBreak/>
        <w:t>שאלות לפרשת אחרי מות קדושים</w:t>
      </w:r>
      <w:r>
        <w:rPr>
          <w:sz w:val="40"/>
        </w:rPr>
        <w:t xml:space="preserve"> </w:t>
      </w:r>
      <w:r>
        <w:rPr>
          <w:sz w:val="40"/>
        </w:rPr>
        <w:br/>
      </w:r>
      <w:bdo w:val="rtl">
        <w:r>
          <w:rPr>
            <w:sz w:val="40"/>
          </w:rPr>
          <w:t xml:space="preserve">1.  א. איזה כלל בפרשה משתמש בביטויים מעולם עורכי הדין? ב. מאותו כלל למדים הלכה בענין מועד נוסף בחגי תשרי. </w:t>
        </w:r>
        <w:r>
          <w:rPr>
            <w:sz w:val="40"/>
          </w:rPr>
          <w:br/>
        </w:r>
        <w:bdo w:val="rtl">
          <w:r>
            <w:rPr>
              <w:sz w:val="40"/>
            </w:rPr>
            <w:t xml:space="preserve">2. איזה פסוק הוא מקור להיתר לעבור עבירה מפני פיקוח נפש? </w:t>
          </w:r>
          <w:r>
            <w:rPr>
              <w:sz w:val="40"/>
            </w:rPr>
            <w:br/>
          </w:r>
          <w:bdo w:val="rtl">
            <w:r>
              <w:rPr>
                <w:sz w:val="40"/>
              </w:rPr>
              <w:t xml:space="preserve">3. מהיכן למדים שמין במינו לא בטל? </w:t>
            </w:r>
            <w:r>
              <w:rPr>
                <w:sz w:val="40"/>
              </w:rPr>
              <w:br/>
            </w:r>
            <w:bdo w:val="rtl">
              <w:r>
                <w:rPr>
                  <w:sz w:val="40"/>
                </w:rPr>
                <w:t>4. פסוק בפרשת אחרי מות, שמתחלק לשתי תקופות במלכי יהודה.</w:t>
              </w:r>
              <w:r>
                <w:rPr>
                  <w:sz w:val="40"/>
                </w:rPr>
                <w:br/>
              </w:r>
              <w:bdo w:val="rtl">
                <w:r>
                  <w:rPr>
                    <w:sz w:val="40"/>
                  </w:rPr>
                  <w:t>5. נאמר בתהילים, ואע"פ שהוא איסור בפרשת קדושים, נאמר כהיתר בראשית הימים.</w:t>
                </w:r>
                <w:r>
                  <w:rPr>
                    <w:sz w:val="40"/>
                  </w:rPr>
                  <w:br/>
                </w:r>
                <w:bdo w:val="rtl">
                  <w:r>
                    <w:rPr>
                      <w:sz w:val="40"/>
                    </w:rPr>
                    <w:t>6. מקור לאיסור לאכול לפני תפילת שחרית.</w:t>
                  </w:r>
                  <w:r>
                    <w:rPr>
                      <w:sz w:val="40"/>
                    </w:rPr>
                    <w:br/>
                  </w:r>
                  <w:bdo w:val="rtl">
                    <w:r>
                      <w:rPr>
                        <w:sz w:val="40"/>
                      </w:rPr>
                      <w:t xml:space="preserve">7. עיר מצרית, ששמה הוא גם איסור בפרשתנו. </w:t>
                    </w:r>
                  </w:bdo>
                </w:bdo>
              </w:bdo>
            </w:bdo>
          </w:bdo>
        </w:bdo>
      </w:bdo>
    </w:p>
    <w:p w14:paraId="4368B95E" w14:textId="77777777" w:rsidR="008340CF" w:rsidRDefault="00000000" w:rsidP="00414F31">
      <w:pPr>
        <w:bidi/>
      </w:pPr>
      <w:r>
        <w:br/>
      </w:r>
      <w:r>
        <w:br/>
      </w:r>
      <w:r>
        <w:br/>
      </w:r>
    </w:p>
    <w:p w14:paraId="239C1C4C" w14:textId="77777777" w:rsidR="008340CF" w:rsidRDefault="00000000" w:rsidP="00414F31">
      <w:pPr>
        <w:bidi/>
      </w:pPr>
      <w:r>
        <w:rPr>
          <w:sz w:val="40"/>
        </w:rPr>
        <w:t>(התשובות בעמוד 75)</w:t>
      </w:r>
    </w:p>
    <w:p w14:paraId="36F65E96" w14:textId="77777777" w:rsidR="008340CF" w:rsidRDefault="008340CF" w:rsidP="00414F31">
      <w:pPr>
        <w:bidi/>
        <w:sectPr w:rsidR="008340CF">
          <w:pgSz w:w="12240" w:h="15840"/>
          <w:pgMar w:top="1440" w:right="1800" w:bottom="1440" w:left="1800" w:header="720" w:footer="720" w:gutter="0"/>
          <w:cols w:space="720"/>
          <w:docGrid w:linePitch="360"/>
        </w:sectPr>
      </w:pPr>
    </w:p>
    <w:p w14:paraId="24976534" w14:textId="77777777" w:rsidR="008340CF" w:rsidRDefault="00000000" w:rsidP="00414F31">
      <w:pPr>
        <w:bidi/>
      </w:pPr>
      <w:r>
        <w:rPr>
          <w:b/>
          <w:sz w:val="40"/>
          <w:u w:val="single"/>
        </w:rPr>
        <w:lastRenderedPageBreak/>
        <w:t>שאלות לפרשת אמור</w:t>
      </w:r>
      <w:r>
        <w:rPr>
          <w:sz w:val="40"/>
        </w:rPr>
        <w:t xml:space="preserve"> </w:t>
      </w:r>
      <w:r>
        <w:rPr>
          <w:sz w:val="40"/>
        </w:rPr>
        <w:br/>
      </w:r>
      <w:bdo w:val="rtl">
        <w:r>
          <w:rPr>
            <w:sz w:val="40"/>
          </w:rPr>
          <w:t>1. מחלוקת מפורסמת בפרשה.</w:t>
        </w:r>
        <w:r>
          <w:rPr>
            <w:sz w:val="40"/>
          </w:rPr>
          <w:br/>
        </w:r>
        <w:bdo w:val="rtl">
          <w:r>
            <w:rPr>
              <w:sz w:val="40"/>
            </w:rPr>
            <w:t xml:space="preserve">2. 2 עניינים בפרשת המועדים, בשתיהן מצוה משותפת, ובשתיהן תנא תיקן תקנות אחר החורבן. </w:t>
          </w:r>
          <w:r>
            <w:rPr>
              <w:sz w:val="40"/>
            </w:rPr>
            <w:br/>
          </w:r>
          <w:bdo w:val="rtl">
            <w:r>
              <w:rPr>
                <w:sz w:val="40"/>
              </w:rPr>
              <w:t>3. ציווי שנצטוו ישראל בשביל הגלויות היושבות רחוק מירושלים.</w:t>
            </w:r>
            <w:r>
              <w:rPr>
                <w:sz w:val="40"/>
              </w:rPr>
              <w:br/>
            </w:r>
            <w:bdo w:val="rtl">
              <w:r>
                <w:rPr>
                  <w:sz w:val="40"/>
                </w:rPr>
                <w:t>4. באיזה ענין הוזכר חודש טבת.</w:t>
              </w:r>
              <w:r>
                <w:rPr>
                  <w:sz w:val="40"/>
                </w:rPr>
                <w:br/>
              </w:r>
              <w:bdo w:val="rtl">
                <w:r>
                  <w:rPr>
                    <w:sz w:val="40"/>
                  </w:rPr>
                  <w:t xml:space="preserve">5. דבר שציווה הקב"ה בששת ימי בראשית, אך רצונו לא נעשה. אולם בפרשתנו, אחד קיים את רצון הבורא. </w:t>
                </w:r>
                <w:r>
                  <w:rPr>
                    <w:sz w:val="40"/>
                  </w:rPr>
                  <w:br/>
                </w:r>
                <w:bdo w:val="rtl">
                  <w:r>
                    <w:rPr>
                      <w:sz w:val="40"/>
                    </w:rPr>
                    <w:t xml:space="preserve">6. מיהם שדרך, מישך, ועבד נגו, ואיזו הלכה בפרשה למדים מהם ? </w:t>
                  </w:r>
                  <w:r>
                    <w:rPr>
                      <w:sz w:val="40"/>
                    </w:rPr>
                    <w:br/>
                  </w:r>
                  <w:bdo w:val="rtl">
                    <w:r>
                      <w:rPr>
                        <w:sz w:val="40"/>
                      </w:rPr>
                      <w:t xml:space="preserve">7. את מי טיהר התנא האלוקי, להציל מאיסור בפרשתנו? </w:t>
                    </w:r>
                  </w:bdo>
                </w:bdo>
              </w:bdo>
            </w:bdo>
          </w:bdo>
        </w:bdo>
      </w:bdo>
    </w:p>
    <w:p w14:paraId="5F124505" w14:textId="77777777" w:rsidR="008340CF" w:rsidRDefault="00000000" w:rsidP="00414F31">
      <w:pPr>
        <w:bidi/>
      </w:pPr>
      <w:r>
        <w:br/>
      </w:r>
      <w:r>
        <w:br/>
      </w:r>
      <w:r>
        <w:br/>
      </w:r>
    </w:p>
    <w:p w14:paraId="5AEEB572" w14:textId="77777777" w:rsidR="008340CF" w:rsidRDefault="00000000" w:rsidP="00414F31">
      <w:pPr>
        <w:bidi/>
      </w:pPr>
      <w:r>
        <w:rPr>
          <w:sz w:val="40"/>
        </w:rPr>
        <w:t>(התשובות בעמוד 76)</w:t>
      </w:r>
    </w:p>
    <w:p w14:paraId="12B3AE15" w14:textId="77777777" w:rsidR="008340CF" w:rsidRDefault="008340CF" w:rsidP="00414F31">
      <w:pPr>
        <w:bidi/>
        <w:sectPr w:rsidR="008340CF">
          <w:pgSz w:w="12240" w:h="15840"/>
          <w:pgMar w:top="1440" w:right="1800" w:bottom="1440" w:left="1800" w:header="720" w:footer="720" w:gutter="0"/>
          <w:cols w:space="720"/>
          <w:docGrid w:linePitch="360"/>
        </w:sectPr>
      </w:pPr>
    </w:p>
    <w:p w14:paraId="122A230A" w14:textId="77777777" w:rsidR="008340CF" w:rsidRDefault="00000000" w:rsidP="00414F31">
      <w:pPr>
        <w:bidi/>
      </w:pPr>
      <w:r>
        <w:rPr>
          <w:b/>
          <w:sz w:val="40"/>
          <w:u w:val="single"/>
        </w:rPr>
        <w:lastRenderedPageBreak/>
        <w:t>שאלות לפרשת בהר-בחוקותי</w:t>
      </w:r>
      <w:r>
        <w:rPr>
          <w:sz w:val="40"/>
        </w:rPr>
        <w:t xml:space="preserve"> </w:t>
      </w:r>
      <w:r>
        <w:rPr>
          <w:sz w:val="40"/>
        </w:rPr>
        <w:br/>
      </w:r>
      <w:bdo w:val="rtl">
        <w:r>
          <w:rPr>
            <w:sz w:val="40"/>
          </w:rPr>
          <w:t xml:space="preserve">1. איזה איסור נאמר בפרשה, באופן ש(כמעט) אין בו איסור ? </w:t>
        </w:r>
        <w:r>
          <w:rPr>
            <w:sz w:val="40"/>
          </w:rPr>
          <w:br/>
        </w:r>
        <w:bdo w:val="rtl">
          <w:r>
            <w:rPr>
              <w:sz w:val="40"/>
            </w:rPr>
            <w:t>2. מהי אבן הלקח?</w:t>
          </w:r>
          <w:r>
            <w:rPr>
              <w:sz w:val="40"/>
            </w:rPr>
            <w:br/>
          </w:r>
          <w:bdo w:val="rtl">
            <w:r>
              <w:rPr>
                <w:sz w:val="40"/>
              </w:rPr>
              <w:t>3. איזו ברכה נאמרה בפרשת בהר, והקללה ההפוכה נאמרה בפרשת בחוקותי ?</w:t>
            </w:r>
            <w:r>
              <w:rPr>
                <w:sz w:val="40"/>
              </w:rPr>
              <w:br/>
            </w:r>
            <w:bdo w:val="rtl">
              <w:r>
                <w:rPr>
                  <w:sz w:val="40"/>
                </w:rPr>
                <w:t>4. ואיזו ברכה נאמרה בפרשת בחוקותי, והקללה הנגדית נאמרה בפרשת האזינו ?</w:t>
              </w:r>
              <w:r>
                <w:rPr>
                  <w:sz w:val="40"/>
                </w:rPr>
                <w:br/>
              </w:r>
              <w:bdo w:val="rtl">
                <w:r>
                  <w:rPr>
                    <w:sz w:val="40"/>
                  </w:rPr>
                  <w:t>5. ביטוי בפרשה, הקשור גם לאחד מגיבורי מגילת רות, שמשמעותו כיום אופטימית יותר ממשמעותו בתורה.</w:t>
                </w:r>
                <w:r>
                  <w:rPr>
                    <w:sz w:val="40"/>
                  </w:rPr>
                  <w:br/>
                </w:r>
                <w:bdo w:val="rtl">
                  <w:r>
                    <w:rPr>
                      <w:sz w:val="40"/>
                    </w:rPr>
                    <w:t xml:space="preserve">6. איזו מילה היא גימטריה של ימי בית שני ? </w:t>
                  </w:r>
                  <w:r>
                    <w:rPr>
                      <w:sz w:val="40"/>
                    </w:rPr>
                    <w:br/>
                  </w:r>
                  <w:bdo w:val="rtl">
                    <w:r>
                      <w:rPr>
                        <w:sz w:val="40"/>
                      </w:rPr>
                      <w:t>7. איזו קללה בפרשה התקיימה בידי מלך שהפרו את שבועתו ?</w:t>
                    </w:r>
                    <w:r>
                      <w:rPr>
                        <w:sz w:val="40"/>
                      </w:rPr>
                      <w:br/>
                    </w:r>
                    <w:bdo w:val="rtl">
                      <w:r>
                        <w:rPr>
                          <w:sz w:val="40"/>
                        </w:rPr>
                        <w:t>8. ברכה לישראל, שמובאת בסוף מסכת יומא, ונשמעה השבוע אינספור פעמים.</w:t>
                      </w:r>
                    </w:bdo>
                  </w:bdo>
                </w:bdo>
              </w:bdo>
            </w:bdo>
          </w:bdo>
        </w:bdo>
      </w:bdo>
    </w:p>
    <w:p w14:paraId="758EEE14" w14:textId="77777777" w:rsidR="008340CF" w:rsidRDefault="00000000" w:rsidP="00414F31">
      <w:pPr>
        <w:bidi/>
      </w:pPr>
      <w:r>
        <w:br/>
      </w:r>
      <w:r>
        <w:br/>
      </w:r>
      <w:r>
        <w:br/>
      </w:r>
    </w:p>
    <w:p w14:paraId="07505EFE" w14:textId="77777777" w:rsidR="008340CF" w:rsidRDefault="00000000" w:rsidP="00414F31">
      <w:pPr>
        <w:bidi/>
      </w:pPr>
      <w:r>
        <w:rPr>
          <w:sz w:val="40"/>
        </w:rPr>
        <w:t>(התשובות בעמוד 77)</w:t>
      </w:r>
    </w:p>
    <w:p w14:paraId="3158F524" w14:textId="77777777" w:rsidR="008340CF" w:rsidRDefault="008340CF" w:rsidP="00414F31">
      <w:pPr>
        <w:bidi/>
        <w:sectPr w:rsidR="008340CF">
          <w:pgSz w:w="12240" w:h="15840"/>
          <w:pgMar w:top="1440" w:right="1800" w:bottom="1440" w:left="1800" w:header="720" w:footer="720" w:gutter="0"/>
          <w:cols w:space="720"/>
          <w:docGrid w:linePitch="360"/>
        </w:sectPr>
      </w:pPr>
    </w:p>
    <w:p w14:paraId="3CC128C4" w14:textId="77777777" w:rsidR="008340CF" w:rsidRDefault="00000000" w:rsidP="00414F31">
      <w:pPr>
        <w:bidi/>
      </w:pPr>
      <w:r>
        <w:rPr>
          <w:b/>
          <w:sz w:val="40"/>
          <w:u w:val="single"/>
        </w:rPr>
        <w:lastRenderedPageBreak/>
        <w:t>שאלות לפרשת במדבר</w:t>
      </w:r>
      <w:r>
        <w:rPr>
          <w:sz w:val="40"/>
        </w:rPr>
        <w:t xml:space="preserve"> </w:t>
      </w:r>
      <w:r>
        <w:rPr>
          <w:sz w:val="40"/>
        </w:rPr>
        <w:br/>
      </w:r>
      <w:bdo w:val="rtl">
        <w:r>
          <w:rPr>
            <w:sz w:val="40"/>
          </w:rPr>
          <w:t xml:space="preserve">1. אחד ממנין, מלמד על מי שלא היה במנין </w:t>
        </w:r>
        <w:r>
          <w:rPr>
            <w:sz w:val="40"/>
          </w:rPr>
          <w:br/>
        </w:r>
        <w:bdo w:val="rtl">
          <w:r>
            <w:rPr>
              <w:sz w:val="40"/>
            </w:rPr>
            <w:t xml:space="preserve">2. בפרשת בלק נאמר "כרע רבץ כארי" . על מי נאמר דימוי זה בפרשתנו ? </w:t>
          </w:r>
          <w:r>
            <w:rPr>
              <w:sz w:val="40"/>
            </w:rPr>
            <w:br/>
          </w:r>
          <w:bdo w:val="rtl">
            <w:r>
              <w:rPr>
                <w:sz w:val="40"/>
              </w:rPr>
              <w:t>3. הבדל של 5 שנים, בין פרשתנו לפרשת בהעלותך, מלמד כלל בלימוד תורה.</w:t>
            </w:r>
            <w:r>
              <w:rPr>
                <w:sz w:val="40"/>
              </w:rPr>
              <w:br/>
            </w:r>
            <w:bdo w:val="rtl">
              <w:r>
                <w:rPr>
                  <w:sz w:val="40"/>
                </w:rPr>
                <w:t>4. שם ה המופיע בסדר המחנות באופן סימטרי.</w:t>
              </w:r>
              <w:r>
                <w:rPr>
                  <w:sz w:val="40"/>
                </w:rPr>
                <w:br/>
              </w:r>
              <w:bdo w:val="rtl">
                <w:r>
                  <w:rPr>
                    <w:sz w:val="40"/>
                  </w:rPr>
                  <w:t>5. ספר קודש ליטאי</w:t>
                </w:r>
              </w:bdo>
            </w:bdo>
          </w:bdo>
        </w:bdo>
      </w:bdo>
    </w:p>
    <w:p w14:paraId="5945B401" w14:textId="77777777" w:rsidR="008340CF" w:rsidRDefault="00000000" w:rsidP="00414F31">
      <w:pPr>
        <w:bidi/>
      </w:pPr>
      <w:r>
        <w:br/>
      </w:r>
      <w:r>
        <w:br/>
      </w:r>
      <w:r>
        <w:br/>
      </w:r>
    </w:p>
    <w:p w14:paraId="62176B2B" w14:textId="77777777" w:rsidR="008340CF" w:rsidRDefault="00000000" w:rsidP="00414F31">
      <w:pPr>
        <w:bidi/>
      </w:pPr>
      <w:r>
        <w:rPr>
          <w:sz w:val="40"/>
        </w:rPr>
        <w:t>(התשובות בעמוד 78)</w:t>
      </w:r>
    </w:p>
    <w:p w14:paraId="37774489" w14:textId="77777777" w:rsidR="008340CF" w:rsidRDefault="008340CF" w:rsidP="00414F31">
      <w:pPr>
        <w:bidi/>
        <w:sectPr w:rsidR="008340CF">
          <w:pgSz w:w="12240" w:h="15840"/>
          <w:pgMar w:top="1440" w:right="1800" w:bottom="1440" w:left="1800" w:header="720" w:footer="720" w:gutter="0"/>
          <w:cols w:space="720"/>
          <w:docGrid w:linePitch="360"/>
        </w:sectPr>
      </w:pPr>
    </w:p>
    <w:p w14:paraId="758D1588" w14:textId="77777777" w:rsidR="008340CF" w:rsidRDefault="00000000" w:rsidP="00414F31">
      <w:pPr>
        <w:bidi/>
      </w:pPr>
      <w:r>
        <w:rPr>
          <w:b/>
          <w:sz w:val="40"/>
          <w:u w:val="single"/>
        </w:rPr>
        <w:lastRenderedPageBreak/>
        <w:t>שאלות לפרשת בהעלותך</w:t>
      </w:r>
      <w:r>
        <w:rPr>
          <w:sz w:val="40"/>
        </w:rPr>
        <w:t xml:space="preserve"> </w:t>
      </w:r>
      <w:r>
        <w:rPr>
          <w:sz w:val="40"/>
        </w:rPr>
        <w:br/>
      </w:r>
      <w:bdo w:val="rtl">
        <w:r>
          <w:rPr>
            <w:sz w:val="40"/>
          </w:rPr>
          <w:t>1.  חמש פעמים בפסוק אחד, להודיע חיבתן של גוי אחד.</w:t>
        </w:r>
        <w:r>
          <w:rPr>
            <w:sz w:val="40"/>
          </w:rPr>
          <w:br/>
        </w:r>
        <w:bdo w:val="rtl">
          <w:r>
            <w:rPr>
              <w:sz w:val="40"/>
            </w:rPr>
            <w:t xml:space="preserve">2. באיזה ענין יש מחלוקת תיבה או קורה? </w:t>
          </w:r>
          <w:r>
            <w:rPr>
              <w:sz w:val="40"/>
            </w:rPr>
            <w:br/>
          </w:r>
          <w:bdo w:val="rtl">
            <w:r>
              <w:rPr>
                <w:sz w:val="40"/>
              </w:rPr>
              <w:t>3. בארמית היא לשון זכר, אך בלשון הקודש נקבה, ללמד שעייף מוסר התורה.</w:t>
            </w:r>
            <w:r>
              <w:rPr>
                <w:sz w:val="40"/>
              </w:rPr>
              <w:br/>
            </w:r>
            <w:bdo w:val="rtl">
              <w:r>
                <w:rPr>
                  <w:sz w:val="40"/>
                </w:rPr>
                <w:t>4. הלכה באכילת דגים</w:t>
              </w:r>
              <w:r>
                <w:rPr>
                  <w:sz w:val="40"/>
                </w:rPr>
                <w:br/>
              </w:r>
              <w:bdo w:val="rtl">
                <w:r>
                  <w:rPr>
                    <w:sz w:val="40"/>
                  </w:rPr>
                  <w:t>5. התרגום מגלה לנו על קרוביו הנסתרים של משה, ועל איסור (לכאורה) שעבר עמרם</w:t>
                </w:r>
                <w:r>
                  <w:rPr>
                    <w:sz w:val="40"/>
                  </w:rPr>
                  <w:br/>
                </w:r>
                <w:bdo w:val="rtl">
                  <w:r>
                    <w:rPr>
                      <w:sz w:val="40"/>
                    </w:rPr>
                    <w:t>6. הלכה בענייני דרך ארץ, שהתקיימה בנח ובמשה.</w:t>
                  </w:r>
                  <w:r>
                    <w:rPr>
                      <w:sz w:val="40"/>
                    </w:rPr>
                    <w:br/>
                  </w:r>
                  <w:bdo w:val="rtl">
                    <w:r>
                      <w:rPr>
                        <w:sz w:val="40"/>
                      </w:rPr>
                      <w:t>7. פסוק הנאמר בסליחות</w:t>
                    </w:r>
                    <w:r>
                      <w:rPr>
                        <w:sz w:val="40"/>
                      </w:rPr>
                      <w:br/>
                    </w:r>
                    <w:bdo w:val="rtl">
                      <w:r>
                        <w:rPr>
                          <w:sz w:val="40"/>
                        </w:rPr>
                        <w:t xml:space="preserve">8. פסוק הנאמר בקריאת שמע </w:t>
                      </w:r>
                    </w:bdo>
                  </w:bdo>
                </w:bdo>
              </w:bdo>
            </w:bdo>
          </w:bdo>
        </w:bdo>
      </w:bdo>
    </w:p>
    <w:p w14:paraId="407FF379" w14:textId="77777777" w:rsidR="008340CF" w:rsidRDefault="00000000" w:rsidP="00414F31">
      <w:pPr>
        <w:bidi/>
      </w:pPr>
      <w:r>
        <w:br/>
      </w:r>
      <w:r>
        <w:br/>
      </w:r>
      <w:r>
        <w:br/>
      </w:r>
    </w:p>
    <w:p w14:paraId="07AC468C" w14:textId="77777777" w:rsidR="008340CF" w:rsidRDefault="00000000" w:rsidP="00414F31">
      <w:pPr>
        <w:bidi/>
      </w:pPr>
      <w:r>
        <w:rPr>
          <w:sz w:val="40"/>
        </w:rPr>
        <w:t>(התשובות בעמוד 79)</w:t>
      </w:r>
    </w:p>
    <w:p w14:paraId="771B1750" w14:textId="77777777" w:rsidR="008340CF" w:rsidRDefault="008340CF" w:rsidP="00414F31">
      <w:pPr>
        <w:bidi/>
        <w:sectPr w:rsidR="008340CF">
          <w:pgSz w:w="12240" w:h="15840"/>
          <w:pgMar w:top="1440" w:right="1800" w:bottom="1440" w:left="1800" w:header="720" w:footer="720" w:gutter="0"/>
          <w:cols w:space="720"/>
          <w:docGrid w:linePitch="360"/>
        </w:sectPr>
      </w:pPr>
    </w:p>
    <w:p w14:paraId="655A4994" w14:textId="77777777" w:rsidR="008340CF" w:rsidRDefault="00000000" w:rsidP="00414F31">
      <w:pPr>
        <w:bidi/>
      </w:pPr>
      <w:r>
        <w:rPr>
          <w:b/>
          <w:sz w:val="40"/>
          <w:u w:val="single"/>
        </w:rPr>
        <w:lastRenderedPageBreak/>
        <w:t>שאלות לפרשת שלח</w:t>
      </w:r>
      <w:r>
        <w:rPr>
          <w:sz w:val="40"/>
        </w:rPr>
        <w:t xml:space="preserve"> </w:t>
      </w:r>
      <w:r>
        <w:rPr>
          <w:sz w:val="40"/>
        </w:rPr>
        <w:br/>
      </w:r>
      <w:bdo w:val="rtl">
        <w:r>
          <w:rPr>
            <w:sz w:val="40"/>
          </w:rPr>
          <w:t>1. ספרה שהיא מילה נרדפת לאולם/אבל</w:t>
        </w:r>
        <w:r>
          <w:rPr>
            <w:sz w:val="40"/>
          </w:rPr>
          <w:br/>
        </w:r>
        <w:bdo w:val="rtl">
          <w:r>
            <w:rPr>
              <w:sz w:val="40"/>
            </w:rPr>
            <w:t xml:space="preserve">2. לגבי מה נאמר יחס של אחד לשלוש? </w:t>
          </w:r>
          <w:r>
            <w:rPr>
              <w:sz w:val="40"/>
            </w:rPr>
            <w:br/>
          </w:r>
          <w:bdo w:val="rtl">
            <w:r>
              <w:rPr>
                <w:sz w:val="40"/>
              </w:rPr>
              <w:t xml:space="preserve">3. מהו פלגס ? </w:t>
            </w:r>
            <w:r>
              <w:rPr>
                <w:sz w:val="40"/>
              </w:rPr>
              <w:br/>
            </w:r>
            <w:bdo w:val="rtl">
              <w:r>
                <w:rPr>
                  <w:sz w:val="40"/>
                </w:rPr>
                <w:t>4. פסוק הנאמר בתפילת יום כיפור</w:t>
              </w:r>
              <w:r>
                <w:rPr>
                  <w:sz w:val="40"/>
                </w:rPr>
                <w:br/>
              </w:r>
              <w:bdo w:val="rtl">
                <w:r>
                  <w:rPr>
                    <w:sz w:val="40"/>
                  </w:rPr>
                  <w:t>5. חסרון האל"ף מלמד על קרבן מיוחד.</w:t>
                </w:r>
                <w:r>
                  <w:rPr>
                    <w:sz w:val="40"/>
                  </w:rPr>
                  <w:br/>
                </w:r>
                <w:bdo w:val="rtl">
                  <w:r>
                    <w:rPr>
                      <w:sz w:val="40"/>
                    </w:rPr>
                    <w:t xml:space="preserve">6. בדרך כלל דימוי לסוג של צביעות, אך בפרשתנו זה מופיע דווקא כמעלה. </w:t>
                  </w:r>
                  <w:r>
                    <w:rPr>
                      <w:sz w:val="40"/>
                    </w:rPr>
                    <w:br/>
                  </w:r>
                  <w:bdo w:val="rtl">
                    <w:r>
                      <w:rPr>
                        <w:sz w:val="40"/>
                      </w:rPr>
                      <w:t xml:space="preserve">7. א. חוטא מפורסם, שבחטאו נחלקו, ב הדעות, בפרשתנו הובאו. </w:t>
                    </w:r>
                  </w:bdo>
                </w:bdo>
              </w:bdo>
            </w:bdo>
          </w:bdo>
        </w:bdo>
      </w:bdo>
    </w:p>
    <w:p w14:paraId="53C593CC" w14:textId="77777777" w:rsidR="008340CF" w:rsidRDefault="00000000" w:rsidP="00414F31">
      <w:pPr>
        <w:bidi/>
      </w:pPr>
      <w:r>
        <w:br/>
      </w:r>
      <w:r>
        <w:br/>
      </w:r>
      <w:r>
        <w:br/>
      </w:r>
    </w:p>
    <w:p w14:paraId="5DC3DB90" w14:textId="77777777" w:rsidR="008340CF" w:rsidRDefault="00000000" w:rsidP="00414F31">
      <w:pPr>
        <w:bidi/>
      </w:pPr>
      <w:r>
        <w:rPr>
          <w:sz w:val="40"/>
        </w:rPr>
        <w:t>(התשובות בעמוד 80)</w:t>
      </w:r>
    </w:p>
    <w:p w14:paraId="3DCB1714" w14:textId="77777777" w:rsidR="008340CF" w:rsidRDefault="008340CF" w:rsidP="00414F31">
      <w:pPr>
        <w:bidi/>
        <w:sectPr w:rsidR="008340CF">
          <w:pgSz w:w="12240" w:h="15840"/>
          <w:pgMar w:top="1440" w:right="1800" w:bottom="1440" w:left="1800" w:header="720" w:footer="720" w:gutter="0"/>
          <w:cols w:space="720"/>
          <w:docGrid w:linePitch="360"/>
        </w:sectPr>
      </w:pPr>
    </w:p>
    <w:p w14:paraId="33412618" w14:textId="77777777" w:rsidR="008340CF" w:rsidRDefault="00000000" w:rsidP="00414F31">
      <w:pPr>
        <w:bidi/>
      </w:pPr>
      <w:r>
        <w:rPr>
          <w:b/>
          <w:sz w:val="40"/>
          <w:u w:val="single"/>
        </w:rPr>
        <w:lastRenderedPageBreak/>
        <w:t>שאלות לפרשת קרח</w:t>
      </w:r>
      <w:r>
        <w:rPr>
          <w:sz w:val="40"/>
        </w:rPr>
        <w:t xml:space="preserve"> </w:t>
      </w:r>
      <w:r>
        <w:rPr>
          <w:sz w:val="40"/>
        </w:rPr>
        <w:br/>
      </w:r>
      <w:bdo w:val="rtl">
        <w:r>
          <w:rPr>
            <w:sz w:val="40"/>
          </w:rPr>
          <w:t xml:space="preserve">1. פסוק במשלי על ההבדל בין שתי נשים. </w:t>
        </w:r>
        <w:r>
          <w:rPr>
            <w:sz w:val="40"/>
          </w:rPr>
          <w:br/>
        </w:r>
        <w:bdo w:val="rtl">
          <w:r>
            <w:rPr>
              <w:sz w:val="40"/>
            </w:rPr>
            <w:t>2. השוטרים לשעבר אמרו למשה שהוא עושה להם מה שעשו לשופט משבט דן. אותו שופט, בסוף חייו, התבטא ביטוי מפורסם, שדמות בפרשתנו השתמשה בו.</w:t>
          </w:r>
          <w:r>
            <w:rPr>
              <w:sz w:val="40"/>
            </w:rPr>
            <w:br/>
          </w:r>
          <w:bdo w:val="rtl">
            <w:r>
              <w:rPr>
                <w:sz w:val="40"/>
              </w:rPr>
              <w:t xml:space="preserve">3. אחד מאלו ששינו בח בטבת. </w:t>
            </w:r>
            <w:r>
              <w:rPr>
                <w:sz w:val="40"/>
              </w:rPr>
              <w:br/>
            </w:r>
            <w:bdo w:val="rtl">
              <w:r>
                <w:rPr>
                  <w:sz w:val="40"/>
                </w:rPr>
                <w:t>4. מילה בפרשה, וגם פרשה בתורה, שקשורה, בשורש המקשר בין המחרפים בפרשתנו למחרף מערכות ישראל.</w:t>
              </w:r>
              <w:r>
                <w:rPr>
                  <w:sz w:val="40"/>
                </w:rPr>
                <w:br/>
              </w:r>
              <w:bdo w:val="rtl">
                <w:r>
                  <w:rPr>
                    <w:sz w:val="40"/>
                  </w:rPr>
                  <w:t xml:space="preserve">5. מיהם שלושת קלי עולם ומיהם שלושת חמורי עולם ? </w:t>
                </w:r>
                <w:r>
                  <w:rPr>
                    <w:sz w:val="40"/>
                  </w:rPr>
                  <w:br/>
                </w:r>
                <w:bdo w:val="rtl">
                  <w:r>
                    <w:rPr>
                      <w:sz w:val="40"/>
                    </w:rPr>
                    <w:t xml:space="preserve">6. בפרשתנו נכרתה ברית בדבר שלא מסריח לעולם. למי בתנ"ך נכרתה ברית כזו? </w:t>
                  </w:r>
                </w:bdo>
              </w:bdo>
            </w:bdo>
          </w:bdo>
        </w:bdo>
      </w:bdo>
    </w:p>
    <w:p w14:paraId="655F39AA" w14:textId="77777777" w:rsidR="008340CF" w:rsidRDefault="00000000" w:rsidP="00414F31">
      <w:pPr>
        <w:bidi/>
      </w:pPr>
      <w:r>
        <w:br/>
      </w:r>
      <w:r>
        <w:br/>
      </w:r>
      <w:r>
        <w:br/>
      </w:r>
    </w:p>
    <w:p w14:paraId="11340B86" w14:textId="77777777" w:rsidR="008340CF" w:rsidRDefault="00000000" w:rsidP="00414F31">
      <w:pPr>
        <w:bidi/>
      </w:pPr>
      <w:r>
        <w:rPr>
          <w:sz w:val="40"/>
        </w:rPr>
        <w:t>(התשובות בעמוד 81)</w:t>
      </w:r>
    </w:p>
    <w:p w14:paraId="14AAC237" w14:textId="77777777" w:rsidR="008340CF" w:rsidRDefault="008340CF" w:rsidP="00414F31">
      <w:pPr>
        <w:bidi/>
        <w:sectPr w:rsidR="008340CF">
          <w:pgSz w:w="12240" w:h="15840"/>
          <w:pgMar w:top="1440" w:right="1800" w:bottom="1440" w:left="1800" w:header="720" w:footer="720" w:gutter="0"/>
          <w:cols w:space="720"/>
          <w:docGrid w:linePitch="360"/>
        </w:sectPr>
      </w:pPr>
    </w:p>
    <w:p w14:paraId="75E963BC" w14:textId="77777777" w:rsidR="008340CF" w:rsidRDefault="00000000" w:rsidP="00414F31">
      <w:pPr>
        <w:bidi/>
      </w:pPr>
      <w:r>
        <w:rPr>
          <w:b/>
          <w:sz w:val="40"/>
          <w:u w:val="single"/>
        </w:rPr>
        <w:lastRenderedPageBreak/>
        <w:t>שאלות לפרשת חוקת</w:t>
      </w:r>
      <w:r>
        <w:rPr>
          <w:sz w:val="40"/>
        </w:rPr>
        <w:t xml:space="preserve"> </w:t>
      </w:r>
      <w:r>
        <w:rPr>
          <w:sz w:val="40"/>
        </w:rPr>
        <w:br/>
      </w:r>
      <w:bdo w:val="rtl">
        <w:r>
          <w:rPr>
            <w:sz w:val="40"/>
          </w:rPr>
          <w:t xml:space="preserve">1. איזה פרשן של התורה דימה את היהודי לדבש, ואת הגוי לזבל? </w:t>
        </w:r>
        <w:r>
          <w:rPr>
            <w:sz w:val="40"/>
          </w:rPr>
          <w:br/>
        </w:r>
        <w:bdo w:val="rtl">
          <w:r>
            <w:rPr>
              <w:sz w:val="40"/>
            </w:rPr>
            <w:t xml:space="preserve">2. נבואה שנדרשה בטעות בפרשת שמות, באה על מקומה הנכון בפרשתנו. </w:t>
          </w:r>
          <w:r>
            <w:rPr>
              <w:sz w:val="40"/>
            </w:rPr>
            <w:br/>
          </w:r>
          <w:bdo w:val="rtl">
            <w:r>
              <w:rPr>
                <w:sz w:val="40"/>
              </w:rPr>
              <w:t xml:space="preserve">3. מי לא פרע שטר חוב? </w:t>
            </w:r>
            <w:r>
              <w:rPr>
                <w:sz w:val="40"/>
              </w:rPr>
              <w:br/>
            </w:r>
            <w:bdo w:val="rtl">
              <w:r>
                <w:rPr>
                  <w:sz w:val="40"/>
                </w:rPr>
                <w:t xml:space="preserve">4. בפרשתנו מוזכר דרך האתרים . איזה ספר דרוש, הפרק הראשון נושא שם זה? </w:t>
              </w:r>
              <w:r>
                <w:rPr>
                  <w:sz w:val="40"/>
                </w:rPr>
                <w:br/>
              </w:r>
              <w:bdo w:val="rtl">
                <w:r>
                  <w:rPr>
                    <w:sz w:val="40"/>
                  </w:rPr>
                  <w:t xml:space="preserve">5. היכן כביכול מת אהרן ? </w:t>
                </w:r>
                <w:r>
                  <w:rPr>
                    <w:sz w:val="40"/>
                  </w:rPr>
                  <w:br/>
                </w:r>
                <w:bdo w:val="rtl">
                  <w:r>
                    <w:rPr>
                      <w:sz w:val="40"/>
                    </w:rPr>
                    <w:t>6. פסוק בפרשה שנדרש בדרך המוסר בקשר למצוות ועבירות.</w:t>
                  </w:r>
                  <w:r>
                    <w:rPr>
                      <w:sz w:val="40"/>
                    </w:rPr>
                    <w:br/>
                  </w:r>
                  <w:bdo w:val="rtl">
                    <w:r>
                      <w:rPr>
                        <w:sz w:val="40"/>
                      </w:rPr>
                      <w:t xml:space="preserve">7. ממי בפרשה למדים גודל מתן שכרן של מצוות? </w:t>
                    </w:r>
                  </w:bdo>
                </w:bdo>
              </w:bdo>
            </w:bdo>
          </w:bdo>
        </w:bdo>
      </w:bdo>
    </w:p>
    <w:p w14:paraId="15A42680" w14:textId="77777777" w:rsidR="008340CF" w:rsidRDefault="00000000" w:rsidP="00414F31">
      <w:pPr>
        <w:bidi/>
      </w:pPr>
      <w:r>
        <w:br/>
      </w:r>
      <w:r>
        <w:br/>
      </w:r>
      <w:r>
        <w:br/>
      </w:r>
    </w:p>
    <w:p w14:paraId="5565B213" w14:textId="77777777" w:rsidR="008340CF" w:rsidRDefault="00000000" w:rsidP="00414F31">
      <w:pPr>
        <w:bidi/>
      </w:pPr>
      <w:r>
        <w:rPr>
          <w:sz w:val="40"/>
        </w:rPr>
        <w:t>(התשובות בעמוד 82)</w:t>
      </w:r>
    </w:p>
    <w:p w14:paraId="396D57DF" w14:textId="77777777" w:rsidR="008340CF" w:rsidRDefault="008340CF" w:rsidP="00414F31">
      <w:pPr>
        <w:bidi/>
        <w:sectPr w:rsidR="008340CF">
          <w:pgSz w:w="12240" w:h="15840"/>
          <w:pgMar w:top="1440" w:right="1800" w:bottom="1440" w:left="1800" w:header="720" w:footer="720" w:gutter="0"/>
          <w:cols w:space="720"/>
          <w:docGrid w:linePitch="360"/>
        </w:sectPr>
      </w:pPr>
    </w:p>
    <w:p w14:paraId="32D0DF1A" w14:textId="77777777" w:rsidR="008340CF" w:rsidRDefault="00000000" w:rsidP="00414F31">
      <w:pPr>
        <w:bidi/>
      </w:pPr>
      <w:r>
        <w:rPr>
          <w:b/>
          <w:sz w:val="40"/>
          <w:u w:val="single"/>
        </w:rPr>
        <w:lastRenderedPageBreak/>
        <w:t>שאלות לפרשת בלק</w:t>
      </w:r>
      <w:r>
        <w:rPr>
          <w:sz w:val="40"/>
        </w:rPr>
        <w:t xml:space="preserve"> </w:t>
      </w:r>
      <w:r>
        <w:rPr>
          <w:sz w:val="40"/>
        </w:rPr>
        <w:br/>
      </w:r>
      <w:bdo w:val="rtl">
        <w:r>
          <w:rPr>
            <w:sz w:val="40"/>
          </w:rPr>
          <w:t>1. שלושה היו באותה עצה, לפי המדרש שניים מהם מופיעים בספר שנקרא ע"ש אחד מהם.</w:t>
        </w:r>
        <w:r>
          <w:rPr>
            <w:sz w:val="40"/>
          </w:rPr>
          <w:br/>
        </w:r>
        <w:bdo w:val="rtl">
          <w:r>
            <w:rPr>
              <w:sz w:val="40"/>
            </w:rPr>
            <w:t xml:space="preserve">2. איזה פסוק בפרשה גרם לבלעם לאבד את עינו ? </w:t>
          </w:r>
          <w:r>
            <w:rPr>
              <w:sz w:val="40"/>
            </w:rPr>
            <w:br/>
          </w:r>
          <w:bdo w:val="rtl">
            <w:r>
              <w:rPr>
                <w:sz w:val="40"/>
              </w:rPr>
              <w:t xml:space="preserve">3. מילה נרדפת ליחידי </w:t>
            </w:r>
            <w:r>
              <w:rPr>
                <w:sz w:val="40"/>
              </w:rPr>
              <w:br/>
            </w:r>
            <w:bdo w:val="rtl">
              <w:r>
                <w:rPr>
                  <w:sz w:val="40"/>
                </w:rPr>
                <w:t xml:space="preserve">4. דמות המוזכרת בפרשה,המופיעה גם בספר בראשית וגם בספר שופטים, כל פעם בשם אחר. </w:t>
              </w:r>
              <w:r>
                <w:rPr>
                  <w:sz w:val="40"/>
                </w:rPr>
                <w:br/>
              </w:r>
              <w:bdo w:val="rtl">
                <w:r>
                  <w:rPr>
                    <w:sz w:val="40"/>
                  </w:rPr>
                  <w:t xml:space="preserve">5. מהיכן ראיה שליעקב אבינו מעמד של ק-ל ? </w:t>
                </w:r>
                <w:r>
                  <w:rPr>
                    <w:sz w:val="40"/>
                  </w:rPr>
                  <w:br/>
                </w:r>
                <w:bdo w:val="rtl">
                  <w:r>
                    <w:rPr>
                      <w:sz w:val="40"/>
                    </w:rPr>
                    <w:t xml:space="preserve">6. מוסד לימודים שסיסמתו היא קיפוד זנבו של פסוק. </w:t>
                  </w:r>
                </w:bdo>
              </w:bdo>
            </w:bdo>
          </w:bdo>
        </w:bdo>
      </w:bdo>
    </w:p>
    <w:p w14:paraId="120BC12A" w14:textId="77777777" w:rsidR="008340CF" w:rsidRDefault="00000000" w:rsidP="00414F31">
      <w:pPr>
        <w:bidi/>
      </w:pPr>
      <w:r>
        <w:br/>
      </w:r>
      <w:r>
        <w:br/>
      </w:r>
      <w:r>
        <w:br/>
      </w:r>
    </w:p>
    <w:p w14:paraId="67FE1E21" w14:textId="77777777" w:rsidR="008340CF" w:rsidRDefault="00000000" w:rsidP="00414F31">
      <w:pPr>
        <w:bidi/>
      </w:pPr>
      <w:r>
        <w:rPr>
          <w:sz w:val="40"/>
        </w:rPr>
        <w:t>(התשובות בעמוד 83)</w:t>
      </w:r>
    </w:p>
    <w:p w14:paraId="1AD6C8D5" w14:textId="77777777" w:rsidR="008340CF" w:rsidRDefault="008340CF" w:rsidP="00414F31">
      <w:pPr>
        <w:bidi/>
        <w:sectPr w:rsidR="008340CF">
          <w:pgSz w:w="12240" w:h="15840"/>
          <w:pgMar w:top="1440" w:right="1800" w:bottom="1440" w:left="1800" w:header="720" w:footer="720" w:gutter="0"/>
          <w:cols w:space="720"/>
          <w:docGrid w:linePitch="360"/>
        </w:sectPr>
      </w:pPr>
    </w:p>
    <w:p w14:paraId="3CE35BFC" w14:textId="77777777" w:rsidR="008340CF" w:rsidRDefault="00000000" w:rsidP="00414F31">
      <w:pPr>
        <w:bidi/>
      </w:pPr>
      <w:r>
        <w:rPr>
          <w:b/>
          <w:sz w:val="40"/>
          <w:u w:val="single"/>
        </w:rPr>
        <w:lastRenderedPageBreak/>
        <w:t>שאלות לפרשת פנחס</w:t>
      </w:r>
      <w:r>
        <w:rPr>
          <w:sz w:val="40"/>
        </w:rPr>
        <w:t xml:space="preserve"> </w:t>
      </w:r>
      <w:r>
        <w:rPr>
          <w:sz w:val="40"/>
        </w:rPr>
        <w:br/>
      </w:r>
      <w:bdo w:val="rtl">
        <w:r>
          <w:rPr>
            <w:sz w:val="40"/>
          </w:rPr>
          <w:t xml:space="preserve">1. לפי הגמרא, מיהי סבתו של זמרי בן סלוא? </w:t>
        </w:r>
        <w:r>
          <w:rPr>
            <w:sz w:val="40"/>
          </w:rPr>
          <w:br/>
        </w:r>
        <w:bdo w:val="rtl">
          <w:r>
            <w:rPr>
              <w:sz w:val="40"/>
            </w:rPr>
            <w:t xml:space="preserve">2. ענין שמתחיל בפרשתנו, אך עיקרו בפרשת מטות, בפרשתנו מביא רש"י אחת משתיים, שהם אחד מתוך שניים. </w:t>
          </w:r>
          <w:r>
            <w:rPr>
              <w:sz w:val="40"/>
            </w:rPr>
            <w:br/>
          </w:r>
          <w:bdo w:val="rtl">
            <w:r>
              <w:rPr>
                <w:sz w:val="40"/>
              </w:rPr>
              <w:t xml:space="preserve">3. נבואה בספר בראשית, חציה נתקיים בפרשתנו, וחציה בספר שופטים. </w:t>
            </w:r>
            <w:r>
              <w:rPr>
                <w:sz w:val="40"/>
              </w:rPr>
              <w:br/>
            </w:r>
            <w:bdo w:val="rtl">
              <w:r>
                <w:rPr>
                  <w:sz w:val="40"/>
                </w:rPr>
                <w:t xml:space="preserve">4. עונש שקיבל משה בפרשה, על דבר שאמר בפרשת דברים. </w:t>
              </w:r>
              <w:r>
                <w:rPr>
                  <w:sz w:val="40"/>
                </w:rPr>
                <w:br/>
              </w:r>
              <w:bdo w:val="rtl">
                <w:r>
                  <w:rPr>
                    <w:sz w:val="40"/>
                  </w:rPr>
                  <w:t xml:space="preserve">5. כיצד קשור צום גדליה לפרשה? </w:t>
                </w:r>
                <w:r>
                  <w:rPr>
                    <w:sz w:val="40"/>
                  </w:rPr>
                  <w:br/>
                </w:r>
                <w:bdo w:val="rtl">
                  <w:r>
                    <w:rPr>
                      <w:sz w:val="40"/>
                    </w:rPr>
                    <w:t xml:space="preserve">6. נחלה הפוכה </w:t>
                  </w:r>
                </w:bdo>
              </w:bdo>
            </w:bdo>
          </w:bdo>
        </w:bdo>
      </w:bdo>
    </w:p>
    <w:p w14:paraId="794CACC2" w14:textId="77777777" w:rsidR="008340CF" w:rsidRDefault="00000000" w:rsidP="00414F31">
      <w:pPr>
        <w:bidi/>
      </w:pPr>
      <w:r>
        <w:br/>
      </w:r>
      <w:r>
        <w:br/>
      </w:r>
      <w:r>
        <w:br/>
      </w:r>
    </w:p>
    <w:p w14:paraId="0D8C82FE" w14:textId="77777777" w:rsidR="008340CF" w:rsidRDefault="00000000" w:rsidP="00414F31">
      <w:pPr>
        <w:bidi/>
      </w:pPr>
      <w:r>
        <w:rPr>
          <w:sz w:val="40"/>
        </w:rPr>
        <w:t>(התשובות בעמוד 84)</w:t>
      </w:r>
    </w:p>
    <w:p w14:paraId="628A0F21" w14:textId="77777777" w:rsidR="008340CF" w:rsidRDefault="008340CF" w:rsidP="00414F31">
      <w:pPr>
        <w:bidi/>
        <w:sectPr w:rsidR="008340CF">
          <w:pgSz w:w="12240" w:h="15840"/>
          <w:pgMar w:top="1440" w:right="1800" w:bottom="1440" w:left="1800" w:header="720" w:footer="720" w:gutter="0"/>
          <w:cols w:space="720"/>
          <w:docGrid w:linePitch="360"/>
        </w:sectPr>
      </w:pPr>
    </w:p>
    <w:p w14:paraId="6573626B" w14:textId="77777777" w:rsidR="008340CF" w:rsidRDefault="00000000" w:rsidP="00414F31">
      <w:pPr>
        <w:bidi/>
      </w:pPr>
      <w:r>
        <w:rPr>
          <w:b/>
          <w:sz w:val="40"/>
          <w:u w:val="single"/>
        </w:rPr>
        <w:lastRenderedPageBreak/>
        <w:t>שאלות לפרשת מטות מסעי</w:t>
      </w:r>
      <w:r>
        <w:rPr>
          <w:sz w:val="40"/>
        </w:rPr>
        <w:t xml:space="preserve"> </w:t>
      </w:r>
      <w:r>
        <w:rPr>
          <w:sz w:val="40"/>
        </w:rPr>
        <w:br/>
      </w:r>
      <w:bdo w:val="rtl">
        <w:r>
          <w:rPr>
            <w:sz w:val="40"/>
          </w:rPr>
          <w:t xml:space="preserve">1. דמות בפרשה, שמתה בספר שופטים, ומותה נלמד מדיוק הפסוקים. </w:t>
        </w:r>
        <w:r>
          <w:rPr>
            <w:sz w:val="40"/>
          </w:rPr>
          <w:br/>
        </w:r>
        <w:bdo w:val="rtl">
          <w:r>
            <w:rPr>
              <w:sz w:val="40"/>
            </w:rPr>
            <w:t xml:space="preserve">2.יום טוב, הקשור לפרשת מסעי. </w:t>
          </w:r>
          <w:r>
            <w:rPr>
              <w:sz w:val="40"/>
            </w:rPr>
            <w:br/>
          </w:r>
          <w:bdo w:val="rtl">
            <w:r>
              <w:rPr>
                <w:sz w:val="40"/>
              </w:rPr>
              <w:t xml:space="preserve">3. מקור בפרשה  למכמונת מהירות </w:t>
            </w:r>
            <w:r>
              <w:rPr>
                <w:sz w:val="40"/>
              </w:rPr>
              <w:br/>
            </w:r>
            <w:bdo w:val="rtl">
              <w:r>
                <w:rPr>
                  <w:sz w:val="40"/>
                </w:rPr>
                <w:t xml:space="preserve">4. איזה פסוק בשיר השירים נאמר על עם ישראל בפרשתנו? </w:t>
              </w:r>
              <w:r>
                <w:rPr>
                  <w:sz w:val="40"/>
                </w:rPr>
                <w:br/>
              </w:r>
              <w:bdo w:val="rtl">
                <w:r>
                  <w:rPr>
                    <w:sz w:val="40"/>
                  </w:rPr>
                  <w:t xml:space="preserve">5. אחד הבגדים, מילא שני תפקידים. </w:t>
                </w:r>
                <w:r>
                  <w:rPr>
                    <w:sz w:val="40"/>
                  </w:rPr>
                  <w:br/>
                </w:r>
                <w:bdo w:val="rtl">
                  <w:r>
                    <w:rPr>
                      <w:sz w:val="40"/>
                    </w:rPr>
                    <w:t xml:space="preserve">6. שם של עוף, וגם סוג של שלל </w:t>
                  </w:r>
                  <w:r>
                    <w:rPr>
                      <w:sz w:val="40"/>
                    </w:rPr>
                    <w:br/>
                  </w:r>
                  <w:bdo w:val="rtl">
                    <w:r>
                      <w:rPr>
                        <w:sz w:val="40"/>
                      </w:rPr>
                      <w:t xml:space="preserve">7. מי לא עשה דבר שנצטווה, מצד הכרת הטוב ? </w:t>
                    </w:r>
                    <w:r>
                      <w:rPr>
                        <w:sz w:val="40"/>
                      </w:rPr>
                      <w:br/>
                    </w:r>
                    <w:bdo w:val="rtl">
                      <w:r>
                        <w:rPr>
                          <w:sz w:val="40"/>
                        </w:rPr>
                        <w:t xml:space="preserve">8. טעם נדיר </w:t>
                      </w:r>
                    </w:bdo>
                  </w:bdo>
                </w:bdo>
              </w:bdo>
            </w:bdo>
          </w:bdo>
        </w:bdo>
      </w:bdo>
    </w:p>
    <w:p w14:paraId="16937F43" w14:textId="77777777" w:rsidR="008340CF" w:rsidRDefault="00000000" w:rsidP="00414F31">
      <w:pPr>
        <w:bidi/>
      </w:pPr>
      <w:r>
        <w:br/>
      </w:r>
      <w:r>
        <w:br/>
      </w:r>
      <w:r>
        <w:br/>
      </w:r>
    </w:p>
    <w:p w14:paraId="3385DF65" w14:textId="77777777" w:rsidR="008340CF" w:rsidRDefault="00000000" w:rsidP="00414F31">
      <w:pPr>
        <w:bidi/>
      </w:pPr>
      <w:r>
        <w:rPr>
          <w:sz w:val="40"/>
        </w:rPr>
        <w:t>(התשובות בעמוד 85)</w:t>
      </w:r>
    </w:p>
    <w:p w14:paraId="31D7E60E" w14:textId="77777777" w:rsidR="008340CF" w:rsidRDefault="008340CF" w:rsidP="00414F31">
      <w:pPr>
        <w:bidi/>
        <w:sectPr w:rsidR="008340CF">
          <w:pgSz w:w="12240" w:h="15840"/>
          <w:pgMar w:top="1440" w:right="1800" w:bottom="1440" w:left="1800" w:header="720" w:footer="720" w:gutter="0"/>
          <w:cols w:space="720"/>
          <w:docGrid w:linePitch="360"/>
        </w:sectPr>
      </w:pPr>
    </w:p>
    <w:p w14:paraId="42A1820D" w14:textId="77777777" w:rsidR="008340CF" w:rsidRDefault="00000000" w:rsidP="00414F31">
      <w:pPr>
        <w:bidi/>
      </w:pPr>
      <w:r>
        <w:rPr>
          <w:b/>
          <w:sz w:val="40"/>
          <w:u w:val="single"/>
        </w:rPr>
        <w:lastRenderedPageBreak/>
        <w:t>שאלות לפרשת דברים</w:t>
      </w:r>
      <w:r>
        <w:rPr>
          <w:sz w:val="40"/>
        </w:rPr>
        <w:t xml:space="preserve"> </w:t>
      </w:r>
      <w:r>
        <w:rPr>
          <w:sz w:val="40"/>
        </w:rPr>
        <w:br/>
      </w:r>
      <w:bdo w:val="rtl">
        <w:r>
          <w:rPr>
            <w:sz w:val="40"/>
          </w:rPr>
          <w:t xml:space="preserve">1.  שלוש מתוך שבע </w:t>
        </w:r>
        <w:r>
          <w:rPr>
            <w:sz w:val="40"/>
          </w:rPr>
          <w:br/>
        </w:r>
        <w:bdo w:val="rtl">
          <w:r>
            <w:rPr>
              <w:sz w:val="40"/>
            </w:rPr>
            <w:t xml:space="preserve">2. על מי נאמר עבד מלך כמלך? </w:t>
          </w:r>
          <w:r>
            <w:rPr>
              <w:sz w:val="40"/>
            </w:rPr>
            <w:br/>
          </w:r>
          <w:bdo w:val="rtl">
            <w:r>
              <w:rPr>
                <w:sz w:val="40"/>
              </w:rPr>
              <w:t xml:space="preserve">3. אמרה ידועה בדיני ממונות </w:t>
            </w:r>
            <w:r>
              <w:rPr>
                <w:sz w:val="40"/>
              </w:rPr>
              <w:br/>
            </w:r>
            <w:bdo w:val="rtl">
              <w:r>
                <w:rPr>
                  <w:sz w:val="40"/>
                </w:rPr>
                <w:t xml:space="preserve">4. מי נקרא ע"ש סופו? </w:t>
              </w:r>
              <w:r>
                <w:rPr>
                  <w:sz w:val="40"/>
                </w:rPr>
                <w:br/>
              </w:r>
              <w:bdo w:val="rtl">
                <w:r>
                  <w:rPr>
                    <w:sz w:val="40"/>
                  </w:rPr>
                  <w:t xml:space="preserve">5. למי יש ארבע שמות? </w:t>
                </w:r>
                <w:r>
                  <w:rPr>
                    <w:sz w:val="40"/>
                  </w:rPr>
                  <w:br/>
                </w:r>
                <w:bdo w:val="rtl">
                  <w:r>
                    <w:rPr>
                      <w:sz w:val="40"/>
                    </w:rPr>
                    <w:t xml:space="preserve">6. אחד מעשרה דינים, שמבואר בהפטרה שנתבעו שלא הקפידו עליו </w:t>
                  </w:r>
                </w:bdo>
              </w:bdo>
            </w:bdo>
          </w:bdo>
        </w:bdo>
      </w:bdo>
    </w:p>
    <w:p w14:paraId="4906F3D4" w14:textId="77777777" w:rsidR="008340CF" w:rsidRDefault="00000000" w:rsidP="00414F31">
      <w:pPr>
        <w:bidi/>
      </w:pPr>
      <w:r>
        <w:br/>
      </w:r>
      <w:r>
        <w:br/>
      </w:r>
      <w:r>
        <w:br/>
      </w:r>
    </w:p>
    <w:p w14:paraId="2AC4F451" w14:textId="77777777" w:rsidR="008340CF" w:rsidRDefault="00000000" w:rsidP="00414F31">
      <w:pPr>
        <w:bidi/>
      </w:pPr>
      <w:r>
        <w:rPr>
          <w:sz w:val="40"/>
        </w:rPr>
        <w:t>(התשובות בעמוד 86)</w:t>
      </w:r>
    </w:p>
    <w:p w14:paraId="60DD9B45" w14:textId="77777777" w:rsidR="008340CF" w:rsidRDefault="008340CF" w:rsidP="00414F31">
      <w:pPr>
        <w:bidi/>
        <w:sectPr w:rsidR="008340CF">
          <w:pgSz w:w="12240" w:h="15840"/>
          <w:pgMar w:top="1440" w:right="1800" w:bottom="1440" w:left="1800" w:header="720" w:footer="720" w:gutter="0"/>
          <w:cols w:space="720"/>
          <w:docGrid w:linePitch="360"/>
        </w:sectPr>
      </w:pPr>
    </w:p>
    <w:p w14:paraId="309A89B9" w14:textId="77777777" w:rsidR="008340CF" w:rsidRDefault="00000000" w:rsidP="00414F31">
      <w:pPr>
        <w:bidi/>
      </w:pPr>
      <w:r>
        <w:rPr>
          <w:b/>
          <w:sz w:val="40"/>
          <w:u w:val="single"/>
        </w:rPr>
        <w:lastRenderedPageBreak/>
        <w:t>שאלות לפרשת ואתחנן - נחמו</w:t>
      </w:r>
      <w:r>
        <w:rPr>
          <w:sz w:val="40"/>
        </w:rPr>
        <w:t xml:space="preserve"> </w:t>
      </w:r>
      <w:r>
        <w:rPr>
          <w:sz w:val="40"/>
        </w:rPr>
        <w:br/>
      </w:r>
      <w:bdo w:val="rtl">
        <w:r>
          <w:rPr>
            <w:sz w:val="40"/>
          </w:rPr>
          <w:t xml:space="preserve">1. תנא דרש, עד שפסוק אחד החזירו מדרשותיו. א. מיהו התנא ? ב. אלו שני פירושים על הטור שמם נקרא בהקשר לכך? </w:t>
        </w:r>
        <w:r>
          <w:rPr>
            <w:sz w:val="40"/>
          </w:rPr>
          <w:br/>
        </w:r>
        <w:bdo w:val="rtl">
          <w:r>
            <w:rPr>
              <w:sz w:val="40"/>
            </w:rPr>
            <w:t xml:space="preserve">2. יישוב באזור ירושלים </w:t>
          </w:r>
          <w:r>
            <w:rPr>
              <w:sz w:val="40"/>
            </w:rPr>
            <w:br/>
          </w:r>
          <w:bdo w:val="rtl">
            <w:r>
              <w:rPr>
                <w:sz w:val="40"/>
              </w:rPr>
              <w:t xml:space="preserve">3. איזה קטע בפרשה קוראים השבוע פעמיים ? </w:t>
            </w:r>
            <w:r>
              <w:rPr>
                <w:sz w:val="40"/>
              </w:rPr>
              <w:br/>
            </w:r>
            <w:bdo w:val="rtl">
              <w:r>
                <w:rPr>
                  <w:sz w:val="40"/>
                </w:rPr>
                <w:t xml:space="preserve">4. מה משותף לשני הפסוקים הבאים מפרשתנו: כי מי גוי גדול וכו (ד,ז) , או הנסה אלוקים לקחת לו וכו (ד, לז) ? </w:t>
              </w:r>
              <w:r>
                <w:rPr>
                  <w:sz w:val="40"/>
                </w:rPr>
                <w:br/>
              </w:r>
              <w:bdo w:val="rtl">
                <w:r>
                  <w:rPr>
                    <w:sz w:val="40"/>
                  </w:rPr>
                  <w:t xml:space="preserve">5. שם של בית המקדש רמוז בפרשתנו. שם זה לימד תנא חשוב פרט בענין בית המקדש, בסיפור מפורסם מענייני דיומא. </w:t>
                </w:r>
              </w:bdo>
            </w:bdo>
          </w:bdo>
        </w:bdo>
      </w:bdo>
    </w:p>
    <w:p w14:paraId="33A24803" w14:textId="77777777" w:rsidR="008340CF" w:rsidRDefault="00000000" w:rsidP="00414F31">
      <w:pPr>
        <w:bidi/>
      </w:pPr>
      <w:r>
        <w:br/>
      </w:r>
      <w:r>
        <w:br/>
      </w:r>
      <w:r>
        <w:br/>
      </w:r>
    </w:p>
    <w:p w14:paraId="73B171B4" w14:textId="77777777" w:rsidR="008340CF" w:rsidRDefault="00000000" w:rsidP="00414F31">
      <w:pPr>
        <w:bidi/>
      </w:pPr>
      <w:r>
        <w:rPr>
          <w:sz w:val="40"/>
        </w:rPr>
        <w:t>(התשובות בעמוד 87)</w:t>
      </w:r>
    </w:p>
    <w:p w14:paraId="796405B1" w14:textId="77777777" w:rsidR="008340CF" w:rsidRDefault="008340CF" w:rsidP="00414F31">
      <w:pPr>
        <w:bidi/>
        <w:sectPr w:rsidR="008340CF">
          <w:pgSz w:w="12240" w:h="15840"/>
          <w:pgMar w:top="1440" w:right="1800" w:bottom="1440" w:left="1800" w:header="720" w:footer="720" w:gutter="0"/>
          <w:cols w:space="720"/>
          <w:docGrid w:linePitch="360"/>
        </w:sectPr>
      </w:pPr>
    </w:p>
    <w:p w14:paraId="0D3B4885" w14:textId="77777777" w:rsidR="008340CF" w:rsidRDefault="00000000" w:rsidP="00414F31">
      <w:pPr>
        <w:bidi/>
      </w:pPr>
      <w:r>
        <w:rPr>
          <w:b/>
          <w:sz w:val="40"/>
          <w:u w:val="single"/>
        </w:rPr>
        <w:lastRenderedPageBreak/>
        <w:t>שאלות לפרשת עקב</w:t>
      </w:r>
      <w:r>
        <w:rPr>
          <w:sz w:val="40"/>
        </w:rPr>
        <w:t xml:space="preserve"> </w:t>
      </w:r>
      <w:r>
        <w:rPr>
          <w:sz w:val="40"/>
        </w:rPr>
        <w:br/>
      </w:r>
      <w:bdo w:val="rtl">
        <w:r>
          <w:rPr>
            <w:sz w:val="40"/>
          </w:rPr>
          <w:t xml:space="preserve">1. איזה פסוק בפרשה חוזר על עצמו מהפרשה שעברה, אבל עם תוספת? </w:t>
        </w:r>
        <w:r>
          <w:rPr>
            <w:sz w:val="40"/>
          </w:rPr>
          <w:br/>
        </w:r>
        <w:bdo w:val="rtl">
          <w:r>
            <w:rPr>
              <w:sz w:val="40"/>
            </w:rPr>
            <w:t xml:space="preserve">2. פסוק בפרשה, הוא בסיס לתפילה, קוצץ פעם, וקוצץ בשניה, עד שהגיעו אלו שהחזירו עטרה ליושנה. </w:t>
          </w:r>
          <w:r>
            <w:rPr>
              <w:sz w:val="40"/>
            </w:rPr>
            <w:br/>
          </w:r>
          <w:bdo w:val="rtl">
            <w:r>
              <w:rPr>
                <w:sz w:val="40"/>
              </w:rPr>
              <w:t xml:space="preserve">3. דין יומיומי שתיקן דוד המלך, ע"י דרשה שהוסיפה אות א , למילה בפרשה.  </w:t>
            </w:r>
            <w:r>
              <w:rPr>
                <w:sz w:val="40"/>
              </w:rPr>
              <w:br/>
            </w:r>
            <w:bdo w:val="rtl">
              <w:r>
                <w:rPr>
                  <w:sz w:val="40"/>
                </w:rPr>
                <w:t>4. חומרא שהחמירו על עצמם עם ישראל בדיני ברכות, על פסוק בפרשה, מתרצת  קושיה ששאלו המלאכים את הקב"ה, על פסוק אחר בפרשה.</w:t>
              </w:r>
              <w:r>
                <w:rPr>
                  <w:sz w:val="40"/>
                </w:rPr>
                <w:br/>
              </w:r>
              <w:bdo w:val="rtl">
                <w:r>
                  <w:rPr>
                    <w:sz w:val="40"/>
                  </w:rPr>
                  <w:t xml:space="preserve">5. בלשוננו - הוא ביטוי לכל העולם, החלל והזמן.  אך בלשון הפרשה הוא ביטוי לדבר ספציפי יותר. </w:t>
                </w:r>
              </w:bdo>
            </w:bdo>
          </w:bdo>
        </w:bdo>
      </w:bdo>
    </w:p>
    <w:p w14:paraId="3659DB7A" w14:textId="77777777" w:rsidR="008340CF" w:rsidRDefault="00000000" w:rsidP="00414F31">
      <w:pPr>
        <w:bidi/>
      </w:pPr>
      <w:r>
        <w:br/>
      </w:r>
      <w:r>
        <w:br/>
      </w:r>
      <w:r>
        <w:br/>
      </w:r>
    </w:p>
    <w:p w14:paraId="3045A3E6" w14:textId="77777777" w:rsidR="008340CF" w:rsidRDefault="00000000" w:rsidP="00414F31">
      <w:pPr>
        <w:bidi/>
      </w:pPr>
      <w:r>
        <w:rPr>
          <w:sz w:val="40"/>
        </w:rPr>
        <w:t>(התשובות בעמוד 88)</w:t>
      </w:r>
    </w:p>
    <w:p w14:paraId="7AAD7A74" w14:textId="77777777" w:rsidR="008340CF" w:rsidRDefault="008340CF" w:rsidP="00414F31">
      <w:pPr>
        <w:bidi/>
        <w:sectPr w:rsidR="008340CF">
          <w:pgSz w:w="12240" w:h="15840"/>
          <w:pgMar w:top="1440" w:right="1800" w:bottom="1440" w:left="1800" w:header="720" w:footer="720" w:gutter="0"/>
          <w:cols w:space="720"/>
          <w:docGrid w:linePitch="360"/>
        </w:sectPr>
      </w:pPr>
    </w:p>
    <w:p w14:paraId="6C3FB46A" w14:textId="77777777" w:rsidR="008340CF" w:rsidRDefault="00000000" w:rsidP="00414F31">
      <w:pPr>
        <w:bidi/>
      </w:pPr>
      <w:r>
        <w:rPr>
          <w:b/>
          <w:sz w:val="40"/>
          <w:u w:val="single"/>
        </w:rPr>
        <w:lastRenderedPageBreak/>
        <w:t>שאלות לפרשת ראה</w:t>
      </w:r>
      <w:r>
        <w:rPr>
          <w:sz w:val="40"/>
        </w:rPr>
        <w:t xml:space="preserve"> </w:t>
      </w:r>
      <w:r>
        <w:rPr>
          <w:sz w:val="40"/>
        </w:rPr>
        <w:br/>
      </w:r>
      <w:bdo w:val="rtl">
        <w:r>
          <w:rPr>
            <w:sz w:val="40"/>
          </w:rPr>
          <w:t xml:space="preserve">1. במה תחילת פרשת ראה הפוכה מתחילת פרשת עקב ? </w:t>
        </w:r>
        <w:r>
          <w:rPr>
            <w:sz w:val="40"/>
          </w:rPr>
          <w:br/>
        </w:r>
        <w:bdo w:val="rtl">
          <w:r>
            <w:rPr>
              <w:sz w:val="40"/>
            </w:rPr>
            <w:t>2. מיהם ארבע כנגד ארבע ?</w:t>
          </w:r>
          <w:r>
            <w:rPr>
              <w:sz w:val="40"/>
            </w:rPr>
            <w:br/>
          </w:r>
          <w:bdo w:val="rtl">
            <w:r>
              <w:rPr>
                <w:sz w:val="40"/>
              </w:rPr>
              <w:t xml:space="preserve">3. איזה קטע מההגדה של פסח מוזכר בפרשתנו? </w:t>
            </w:r>
            <w:r>
              <w:rPr>
                <w:sz w:val="40"/>
              </w:rPr>
              <w:br/>
            </w:r>
            <w:bdo w:val="rtl">
              <w:r>
                <w:rPr>
                  <w:sz w:val="40"/>
                </w:rPr>
                <w:t xml:space="preserve">4. היכן רואים בפרשתנו שאבא הוא גם חבר ? </w:t>
              </w:r>
              <w:r>
                <w:rPr>
                  <w:sz w:val="40"/>
                </w:rPr>
                <w:br/>
              </w:r>
              <w:bdo w:val="rtl">
                <w:r>
                  <w:rPr>
                    <w:sz w:val="40"/>
                  </w:rPr>
                  <w:t xml:space="preserve">5. איזו עיר לא יכולה להפוך לעיר הנידחת? </w:t>
                </w:r>
                <w:r>
                  <w:rPr>
                    <w:sz w:val="40"/>
                  </w:rPr>
                  <w:br/>
                </w:r>
                <w:bdo w:val="rtl">
                  <w:r>
                    <w:rPr>
                      <w:sz w:val="40"/>
                    </w:rPr>
                    <w:t xml:space="preserve">6. מה משותף לאכילת דם וכיבוש ירושלים? </w:t>
                  </w:r>
                </w:bdo>
              </w:bdo>
            </w:bdo>
          </w:bdo>
        </w:bdo>
      </w:bdo>
    </w:p>
    <w:p w14:paraId="62F94582" w14:textId="77777777" w:rsidR="008340CF" w:rsidRDefault="00000000" w:rsidP="00414F31">
      <w:pPr>
        <w:bidi/>
      </w:pPr>
      <w:r>
        <w:br/>
      </w:r>
      <w:r>
        <w:br/>
      </w:r>
      <w:r>
        <w:br/>
      </w:r>
    </w:p>
    <w:p w14:paraId="0FEC87F0" w14:textId="77777777" w:rsidR="008340CF" w:rsidRDefault="00000000" w:rsidP="00414F31">
      <w:pPr>
        <w:bidi/>
      </w:pPr>
      <w:r>
        <w:rPr>
          <w:sz w:val="40"/>
        </w:rPr>
        <w:t>(התשובות בעמוד 89)</w:t>
      </w:r>
    </w:p>
    <w:p w14:paraId="0027B166" w14:textId="77777777" w:rsidR="008340CF" w:rsidRDefault="008340CF" w:rsidP="00414F31">
      <w:pPr>
        <w:bidi/>
        <w:sectPr w:rsidR="008340CF">
          <w:pgSz w:w="12240" w:h="15840"/>
          <w:pgMar w:top="1440" w:right="1800" w:bottom="1440" w:left="1800" w:header="720" w:footer="720" w:gutter="0"/>
          <w:cols w:space="720"/>
          <w:docGrid w:linePitch="360"/>
        </w:sectPr>
      </w:pPr>
    </w:p>
    <w:p w14:paraId="0DCD33CE" w14:textId="77777777" w:rsidR="008340CF" w:rsidRDefault="00000000" w:rsidP="00414F31">
      <w:pPr>
        <w:bidi/>
      </w:pPr>
      <w:r>
        <w:rPr>
          <w:b/>
          <w:sz w:val="40"/>
          <w:u w:val="single"/>
        </w:rPr>
        <w:lastRenderedPageBreak/>
        <w:t>שאלות לפרשת שופטים</w:t>
      </w:r>
      <w:r>
        <w:rPr>
          <w:sz w:val="40"/>
        </w:rPr>
        <w:t xml:space="preserve"> </w:t>
      </w:r>
      <w:r>
        <w:rPr>
          <w:sz w:val="40"/>
        </w:rPr>
        <w:br/>
      </w:r>
      <w:bdo w:val="rtl">
        <w:r>
          <w:rPr>
            <w:sz w:val="40"/>
          </w:rPr>
          <w:t xml:space="preserve">1. בזכות מי זכו הכוהנים לזרוע לחיים וקיבה ? </w:t>
        </w:r>
        <w:r>
          <w:rPr>
            <w:sz w:val="40"/>
          </w:rPr>
          <w:br/>
        </w:r>
        <w:bdo w:val="rtl">
          <w:r>
            <w:rPr>
              <w:sz w:val="40"/>
            </w:rPr>
            <w:t xml:space="preserve">2. איזו מצוה בפרשה לא מתקיימת בירושלים? </w:t>
          </w:r>
          <w:r>
            <w:rPr>
              <w:sz w:val="40"/>
            </w:rPr>
            <w:br/>
          </w:r>
          <w:bdo w:val="rtl">
            <w:r>
              <w:rPr>
                <w:sz w:val="40"/>
              </w:rPr>
              <w:t xml:space="preserve">3. מיהם האבות המוזכרים בפרשה, ובאיזה זמן הם חיו? </w:t>
            </w:r>
            <w:r>
              <w:rPr>
                <w:sz w:val="40"/>
              </w:rPr>
              <w:br/>
            </w:r>
            <w:bdo w:val="rtl">
              <w:r>
                <w:rPr>
                  <w:sz w:val="40"/>
                </w:rPr>
                <w:t xml:space="preserve">4. מה חילק את הארץ לארבעה רבעים? </w:t>
              </w:r>
              <w:r>
                <w:rPr>
                  <w:sz w:val="40"/>
                </w:rPr>
                <w:br/>
              </w:r>
              <w:bdo w:val="rtl">
                <w:r>
                  <w:rPr>
                    <w:sz w:val="40"/>
                  </w:rPr>
                  <w:t xml:space="preserve">5. איזו עבירה העובר אותה בא"י עובר בשתי לאוין, ובחו"ל רק בלאו אחד ? </w:t>
                </w:r>
                <w:r>
                  <w:rPr>
                    <w:sz w:val="40"/>
                  </w:rPr>
                  <w:br/>
                </w:r>
                <w:bdo w:val="rtl">
                  <w:r>
                    <w:rPr>
                      <w:sz w:val="40"/>
                    </w:rPr>
                    <w:t xml:space="preserve">6. קטע מתפילה שתיקן הרב גורן </w:t>
                  </w:r>
                  <w:r>
                    <w:rPr>
                      <w:sz w:val="40"/>
                    </w:rPr>
                    <w:br/>
                  </w:r>
                  <w:bdo w:val="rtl">
                    <w:r>
                      <w:rPr>
                        <w:sz w:val="40"/>
                      </w:rPr>
                      <w:t xml:space="preserve">7. צמד מילים בפרשה, שהם בעצם כל הספר, אך התרגום פרשו כמושג ממגילת אסתר </w:t>
                    </w:r>
                  </w:bdo>
                </w:bdo>
              </w:bdo>
            </w:bdo>
          </w:bdo>
        </w:bdo>
      </w:bdo>
    </w:p>
    <w:p w14:paraId="14491D96" w14:textId="77777777" w:rsidR="008340CF" w:rsidRDefault="00000000" w:rsidP="00414F31">
      <w:pPr>
        <w:bidi/>
      </w:pPr>
      <w:r>
        <w:br/>
      </w:r>
      <w:r>
        <w:br/>
      </w:r>
      <w:r>
        <w:br/>
      </w:r>
    </w:p>
    <w:p w14:paraId="5400CABB" w14:textId="77777777" w:rsidR="008340CF" w:rsidRDefault="00000000" w:rsidP="00414F31">
      <w:pPr>
        <w:bidi/>
      </w:pPr>
      <w:r>
        <w:rPr>
          <w:sz w:val="40"/>
        </w:rPr>
        <w:t>(התשובות בעמוד 90)</w:t>
      </w:r>
    </w:p>
    <w:p w14:paraId="3D6E3FA8" w14:textId="77777777" w:rsidR="008340CF" w:rsidRDefault="008340CF" w:rsidP="00414F31">
      <w:pPr>
        <w:bidi/>
        <w:sectPr w:rsidR="008340CF">
          <w:pgSz w:w="12240" w:h="15840"/>
          <w:pgMar w:top="1440" w:right="1800" w:bottom="1440" w:left="1800" w:header="720" w:footer="720" w:gutter="0"/>
          <w:cols w:space="720"/>
          <w:docGrid w:linePitch="360"/>
        </w:sectPr>
      </w:pPr>
    </w:p>
    <w:p w14:paraId="498CE646" w14:textId="77777777" w:rsidR="008340CF" w:rsidRDefault="00000000" w:rsidP="00414F31">
      <w:pPr>
        <w:bidi/>
      </w:pPr>
      <w:r>
        <w:rPr>
          <w:b/>
          <w:sz w:val="40"/>
          <w:u w:val="single"/>
        </w:rPr>
        <w:lastRenderedPageBreak/>
        <w:t>שאלות לפרשת כי תצא</w:t>
      </w:r>
      <w:r>
        <w:rPr>
          <w:sz w:val="40"/>
        </w:rPr>
        <w:t xml:space="preserve"> </w:t>
      </w:r>
      <w:r>
        <w:rPr>
          <w:sz w:val="40"/>
        </w:rPr>
        <w:br/>
      </w:r>
      <w:bdo w:val="rtl">
        <w:r>
          <w:rPr>
            <w:sz w:val="40"/>
          </w:rPr>
          <w:t xml:space="preserve">1. איזה שיא שוברת הפרשה? </w:t>
        </w:r>
        <w:r>
          <w:rPr>
            <w:sz w:val="40"/>
          </w:rPr>
          <w:br/>
        </w:r>
        <w:bdo w:val="rtl">
          <w:r>
            <w:rPr>
              <w:sz w:val="40"/>
            </w:rPr>
            <w:t xml:space="preserve">2. מה בפרשה מרמז על חודש אלול ומי הפרשן שמציין זאת? </w:t>
          </w:r>
          <w:r>
            <w:rPr>
              <w:sz w:val="40"/>
            </w:rPr>
            <w:br/>
          </w:r>
          <w:bdo w:val="rtl">
            <w:r>
              <w:rPr>
                <w:sz w:val="40"/>
              </w:rPr>
              <w:t xml:space="preserve">3. בפרשה יש איסור היום, ובפרשת קדושים את איסור הלילה.  </w:t>
            </w:r>
            <w:r>
              <w:rPr>
                <w:sz w:val="40"/>
              </w:rPr>
              <w:br/>
            </w:r>
            <w:bdo w:val="rtl">
              <w:r>
                <w:rPr>
                  <w:sz w:val="40"/>
                </w:rPr>
                <w:t xml:space="preserve">4. איזה פסוק בפרשה הוא סתירה (לכאורה) לפסוק בפרשת כי תשא ? </w:t>
              </w:r>
              <w:r>
                <w:rPr>
                  <w:sz w:val="40"/>
                </w:rPr>
                <w:br/>
              </w:r>
              <w:bdo w:val="rtl">
                <w:r>
                  <w:rPr>
                    <w:sz w:val="40"/>
                  </w:rPr>
                  <w:t>5. ר"ת של דמות בספר בראשית, נמצאות בענין שהתקיים בו עצמו.</w:t>
                </w:r>
                <w:r>
                  <w:rPr>
                    <w:sz w:val="40"/>
                  </w:rPr>
                  <w:br/>
                </w:r>
                <w:bdo w:val="rtl">
                  <w:r>
                    <w:rPr>
                      <w:sz w:val="40"/>
                    </w:rPr>
                    <w:t xml:space="preserve">6. פועל שנלמד מהפרשה, ולכאורה הוצא מהקשרו. </w:t>
                  </w:r>
                  <w:r>
                    <w:rPr>
                      <w:sz w:val="40"/>
                    </w:rPr>
                    <w:br/>
                  </w:r>
                  <w:bdo w:val="rtl">
                    <w:r>
                      <w:rPr>
                        <w:sz w:val="40"/>
                      </w:rPr>
                      <w:t>7. ספר של הגר"א</w:t>
                    </w:r>
                  </w:bdo>
                </w:bdo>
              </w:bdo>
            </w:bdo>
          </w:bdo>
        </w:bdo>
      </w:bdo>
    </w:p>
    <w:p w14:paraId="3D6AE7E4" w14:textId="77777777" w:rsidR="008340CF" w:rsidRDefault="00000000" w:rsidP="00414F31">
      <w:pPr>
        <w:bidi/>
      </w:pPr>
      <w:r>
        <w:br/>
      </w:r>
      <w:r>
        <w:br/>
      </w:r>
      <w:r>
        <w:br/>
      </w:r>
    </w:p>
    <w:p w14:paraId="494EF536" w14:textId="77777777" w:rsidR="008340CF" w:rsidRDefault="00000000" w:rsidP="00414F31">
      <w:pPr>
        <w:bidi/>
      </w:pPr>
      <w:r>
        <w:rPr>
          <w:sz w:val="40"/>
        </w:rPr>
        <w:t>(התשובות בעמוד 91)</w:t>
      </w:r>
    </w:p>
    <w:p w14:paraId="7521FB38" w14:textId="77777777" w:rsidR="008340CF" w:rsidRDefault="008340CF" w:rsidP="00414F31">
      <w:pPr>
        <w:bidi/>
        <w:sectPr w:rsidR="008340CF">
          <w:pgSz w:w="12240" w:h="15840"/>
          <w:pgMar w:top="1440" w:right="1800" w:bottom="1440" w:left="1800" w:header="720" w:footer="720" w:gutter="0"/>
          <w:cols w:space="720"/>
          <w:docGrid w:linePitch="360"/>
        </w:sectPr>
      </w:pPr>
    </w:p>
    <w:p w14:paraId="33AF950C" w14:textId="77777777" w:rsidR="008340CF" w:rsidRDefault="00000000" w:rsidP="00414F31">
      <w:pPr>
        <w:bidi/>
      </w:pPr>
      <w:r>
        <w:rPr>
          <w:b/>
          <w:sz w:val="40"/>
          <w:u w:val="single"/>
        </w:rPr>
        <w:lastRenderedPageBreak/>
        <w:t>שאלות לפרשת כי תבוא</w:t>
      </w:r>
      <w:r>
        <w:rPr>
          <w:sz w:val="40"/>
        </w:rPr>
        <w:t xml:space="preserve"> </w:t>
      </w:r>
      <w:r>
        <w:rPr>
          <w:sz w:val="40"/>
        </w:rPr>
        <w:br/>
      </w:r>
      <w:bdo w:val="rtl">
        <w:r>
          <w:rPr>
            <w:sz w:val="40"/>
          </w:rPr>
          <w:t>1. שם של פרשה, הוא גם גזירה שווה, ממנו למדים את זמנה של המצווה.</w:t>
        </w:r>
        <w:r>
          <w:rPr>
            <w:sz w:val="40"/>
          </w:rPr>
          <w:br/>
        </w:r>
        <w:bdo w:val="rtl">
          <w:r>
            <w:rPr>
              <w:sz w:val="40"/>
            </w:rPr>
            <w:t xml:space="preserve">2. היכן מוזכרת ברש"י פרשת הקללות הקודמת, אך לא בענין הקללות ? </w:t>
          </w:r>
          <w:r>
            <w:rPr>
              <w:sz w:val="40"/>
            </w:rPr>
            <w:br/>
          </w:r>
          <w:bdo w:val="rtl">
            <w:r>
              <w:rPr>
                <w:sz w:val="40"/>
              </w:rPr>
              <w:t>3. זה שהושמט בפרשת וזאת הברכה, הושמט גם בפרשתנו.</w:t>
            </w:r>
            <w:r>
              <w:rPr>
                <w:sz w:val="40"/>
              </w:rPr>
              <w:br/>
            </w:r>
            <w:bdo w:val="rtl">
              <w:r>
                <w:rPr>
                  <w:sz w:val="40"/>
                </w:rPr>
                <w:t xml:space="preserve">4. בפרשתנו יש תיקוני סופרים. באיזה עוד ספר בתורה מצאנו תיקוני סופרים ? </w:t>
              </w:r>
              <w:r>
                <w:rPr>
                  <w:sz w:val="40"/>
                </w:rPr>
                <w:br/>
              </w:r>
              <w:bdo w:val="rtl">
                <w:r>
                  <w:rPr>
                    <w:sz w:val="40"/>
                  </w:rPr>
                  <w:t>5.צמד מילים, סמוכות וסותרות, זו או זו, רק בנו תלויות.</w:t>
                </w:r>
              </w:bdo>
            </w:bdo>
          </w:bdo>
        </w:bdo>
      </w:bdo>
    </w:p>
    <w:p w14:paraId="71F5B104" w14:textId="77777777" w:rsidR="008340CF" w:rsidRDefault="00000000" w:rsidP="00414F31">
      <w:pPr>
        <w:bidi/>
      </w:pPr>
      <w:r>
        <w:br/>
      </w:r>
      <w:r>
        <w:br/>
      </w:r>
      <w:r>
        <w:br/>
      </w:r>
    </w:p>
    <w:p w14:paraId="7994E77A" w14:textId="77777777" w:rsidR="008340CF" w:rsidRDefault="00000000" w:rsidP="00414F31">
      <w:pPr>
        <w:bidi/>
      </w:pPr>
      <w:r>
        <w:rPr>
          <w:sz w:val="40"/>
        </w:rPr>
        <w:t>(התשובות בעמוד 92)</w:t>
      </w:r>
    </w:p>
    <w:p w14:paraId="60812B6E" w14:textId="77777777" w:rsidR="008340CF" w:rsidRDefault="008340CF" w:rsidP="00414F31">
      <w:pPr>
        <w:bidi/>
        <w:sectPr w:rsidR="008340CF">
          <w:pgSz w:w="12240" w:h="15840"/>
          <w:pgMar w:top="1440" w:right="1800" w:bottom="1440" w:left="1800" w:header="720" w:footer="720" w:gutter="0"/>
          <w:cols w:space="720"/>
          <w:docGrid w:linePitch="360"/>
        </w:sectPr>
      </w:pPr>
    </w:p>
    <w:p w14:paraId="566BFB65" w14:textId="77777777" w:rsidR="008340CF" w:rsidRDefault="00000000" w:rsidP="00414F31">
      <w:pPr>
        <w:bidi/>
      </w:pPr>
      <w:r>
        <w:rPr>
          <w:b/>
          <w:sz w:val="40"/>
          <w:u w:val="single"/>
        </w:rPr>
        <w:lastRenderedPageBreak/>
        <w:t>שאלות לפרשת נצבים וילך</w:t>
      </w:r>
      <w:r>
        <w:rPr>
          <w:sz w:val="40"/>
        </w:rPr>
        <w:t xml:space="preserve"> </w:t>
      </w:r>
      <w:r>
        <w:rPr>
          <w:sz w:val="40"/>
        </w:rPr>
        <w:br/>
      </w:r>
      <w:bdo w:val="rtl">
        <w:r>
          <w:rPr>
            <w:sz w:val="40"/>
          </w:rPr>
          <w:t xml:space="preserve">1. סמל המרירות </w:t>
        </w:r>
        <w:r>
          <w:rPr>
            <w:sz w:val="40"/>
          </w:rPr>
          <w:br/>
        </w:r>
        <w:bdo w:val="rtl">
          <w:r>
            <w:rPr>
              <w:sz w:val="40"/>
            </w:rPr>
            <w:t xml:space="preserve">2. בכניסה לאיזה אתר בארץ מופיע חלק מפסוק בפרשה ? </w:t>
          </w:r>
          <w:r>
            <w:rPr>
              <w:sz w:val="40"/>
            </w:rPr>
            <w:br/>
          </w:r>
          <w:bdo w:val="rtl">
            <w:r>
              <w:rPr>
                <w:sz w:val="40"/>
              </w:rPr>
              <w:t xml:space="preserve">3. פסוק בפרשה, אחד מחמישה, והוא רמז לתחיית המתים מן התורה </w:t>
            </w:r>
            <w:r>
              <w:rPr>
                <w:sz w:val="40"/>
              </w:rPr>
              <w:br/>
            </w:r>
            <w:bdo w:val="rtl">
              <w:r>
                <w:rPr>
                  <w:sz w:val="40"/>
                </w:rPr>
                <w:t xml:space="preserve">4. דמות בתנ"ך ששמה נרמז במילים בפרשה </w:t>
              </w:r>
              <w:r>
                <w:rPr>
                  <w:sz w:val="40"/>
                </w:rPr>
                <w:br/>
              </w:r>
              <w:bdo w:val="rtl">
                <w:r>
                  <w:rPr>
                    <w:sz w:val="40"/>
                  </w:rPr>
                  <w:t xml:space="preserve">5. הו את הא מחליפה, ללמד שה עמנו תמיד נמצא. </w:t>
                </w:r>
                <w:r>
                  <w:rPr>
                    <w:sz w:val="40"/>
                  </w:rPr>
                  <w:br/>
                </w:r>
                <w:bdo w:val="rtl">
                  <w:r>
                    <w:rPr>
                      <w:sz w:val="40"/>
                    </w:rPr>
                    <w:t>6. שני קטעים בהפטרה, מתוך פיוט לשבת על פי תורת הספירות בקבלה.</w:t>
                  </w:r>
                </w:bdo>
              </w:bdo>
            </w:bdo>
          </w:bdo>
        </w:bdo>
      </w:bdo>
    </w:p>
    <w:p w14:paraId="079822C5" w14:textId="77777777" w:rsidR="008340CF" w:rsidRDefault="00000000" w:rsidP="00414F31">
      <w:pPr>
        <w:bidi/>
      </w:pPr>
      <w:r>
        <w:br/>
      </w:r>
      <w:r>
        <w:br/>
      </w:r>
      <w:r>
        <w:br/>
      </w:r>
    </w:p>
    <w:p w14:paraId="727A8135" w14:textId="77777777" w:rsidR="008340CF" w:rsidRDefault="00000000" w:rsidP="00414F31">
      <w:pPr>
        <w:bidi/>
      </w:pPr>
      <w:r>
        <w:rPr>
          <w:sz w:val="40"/>
        </w:rPr>
        <w:t>(התשובות בעמוד 93)</w:t>
      </w:r>
    </w:p>
    <w:p w14:paraId="60BBBD72" w14:textId="77777777" w:rsidR="008340CF" w:rsidRDefault="008340CF" w:rsidP="00414F31">
      <w:pPr>
        <w:bidi/>
        <w:sectPr w:rsidR="008340CF">
          <w:pgSz w:w="12240" w:h="15840"/>
          <w:pgMar w:top="1440" w:right="1800" w:bottom="1440" w:left="1800" w:header="720" w:footer="720" w:gutter="0"/>
          <w:cols w:space="720"/>
          <w:docGrid w:linePitch="360"/>
        </w:sectPr>
      </w:pPr>
    </w:p>
    <w:p w14:paraId="1D5FAD89" w14:textId="77777777" w:rsidR="008340CF" w:rsidRDefault="00000000" w:rsidP="00414F31">
      <w:pPr>
        <w:bidi/>
      </w:pPr>
      <w:r>
        <w:rPr>
          <w:b/>
          <w:sz w:val="40"/>
          <w:u w:val="single"/>
        </w:rPr>
        <w:lastRenderedPageBreak/>
        <w:t>שאלות לפרשת האזינו</w:t>
      </w:r>
      <w:r>
        <w:rPr>
          <w:sz w:val="40"/>
        </w:rPr>
        <w:t xml:space="preserve"> </w:t>
      </w:r>
      <w:r>
        <w:rPr>
          <w:sz w:val="40"/>
        </w:rPr>
        <w:br/>
      </w:r>
      <w:bdo w:val="rtl">
        <w:r>
          <w:rPr>
            <w:sz w:val="40"/>
          </w:rPr>
          <w:t xml:space="preserve">1. משה וישעיה, שני הפכים. </w:t>
        </w:r>
        <w:r>
          <w:rPr>
            <w:sz w:val="40"/>
          </w:rPr>
          <w:br/>
        </w:r>
        <w:bdo w:val="rtl">
          <w:r>
            <w:rPr>
              <w:sz w:val="40"/>
            </w:rPr>
            <w:t xml:space="preserve">2. מהם שלושת הסיבובים שסיבב הקב"ה? </w:t>
          </w:r>
          <w:r>
            <w:rPr>
              <w:sz w:val="40"/>
            </w:rPr>
            <w:br/>
          </w:r>
          <w:bdo w:val="rtl">
            <w:r>
              <w:rPr>
                <w:sz w:val="40"/>
              </w:rPr>
              <w:t xml:space="preserve">3. קללה שהיא סוג של ברכה </w:t>
            </w:r>
            <w:r>
              <w:rPr>
                <w:sz w:val="40"/>
              </w:rPr>
              <w:br/>
            </w:r>
            <w:bdo w:val="rtl">
              <w:r>
                <w:rPr>
                  <w:sz w:val="40"/>
                </w:rPr>
                <w:t xml:space="preserve">4. קללה שמתפרשת ע"י מצוה </w:t>
              </w:r>
              <w:r>
                <w:rPr>
                  <w:sz w:val="40"/>
                </w:rPr>
                <w:br/>
              </w:r>
              <w:bdo w:val="rtl">
                <w:r>
                  <w:rPr>
                    <w:sz w:val="40"/>
                  </w:rPr>
                  <w:t xml:space="preserve">5. ביטוי למשפט, המופיע בפיוט יום ליבשה. </w:t>
                </w:r>
                <w:r>
                  <w:rPr>
                    <w:sz w:val="40"/>
                  </w:rPr>
                  <w:br/>
                </w:r>
                <w:bdo w:val="rtl">
                  <w:r>
                    <w:rPr>
                      <w:sz w:val="40"/>
                    </w:rPr>
                    <w:t xml:space="preserve">6. ביטוי לרפיון, חולשה </w:t>
                  </w:r>
                  <w:r>
                    <w:rPr>
                      <w:sz w:val="40"/>
                    </w:rPr>
                    <w:br/>
                  </w:r>
                  <w:bdo w:val="rtl">
                    <w:r>
                      <w:rPr>
                        <w:sz w:val="40"/>
                      </w:rPr>
                      <w:t>7. דמות בספר בראשית המלמדת , שאין דבר שאין בו מה ללמוד</w:t>
                    </w:r>
                  </w:bdo>
                </w:bdo>
              </w:bdo>
            </w:bdo>
          </w:bdo>
        </w:bdo>
      </w:bdo>
    </w:p>
    <w:p w14:paraId="7A91228E" w14:textId="77777777" w:rsidR="008340CF" w:rsidRDefault="00000000" w:rsidP="00414F31">
      <w:pPr>
        <w:bidi/>
      </w:pPr>
      <w:r>
        <w:br/>
      </w:r>
      <w:r>
        <w:br/>
      </w:r>
      <w:r>
        <w:br/>
      </w:r>
    </w:p>
    <w:p w14:paraId="2CE78DDC" w14:textId="77777777" w:rsidR="008340CF" w:rsidRDefault="00000000" w:rsidP="00414F31">
      <w:pPr>
        <w:bidi/>
      </w:pPr>
      <w:r>
        <w:rPr>
          <w:sz w:val="40"/>
        </w:rPr>
        <w:t>(</w:t>
      </w:r>
      <w:proofErr w:type="spellStart"/>
      <w:r>
        <w:rPr>
          <w:sz w:val="40"/>
        </w:rPr>
        <w:t>התשובות</w:t>
      </w:r>
      <w:proofErr w:type="spellEnd"/>
      <w:r>
        <w:rPr>
          <w:sz w:val="40"/>
        </w:rPr>
        <w:t xml:space="preserve"> </w:t>
      </w:r>
      <w:proofErr w:type="spellStart"/>
      <w:r>
        <w:rPr>
          <w:sz w:val="40"/>
        </w:rPr>
        <w:t>בעמוד</w:t>
      </w:r>
      <w:proofErr w:type="spellEnd"/>
      <w:r>
        <w:rPr>
          <w:sz w:val="40"/>
        </w:rPr>
        <w:t xml:space="preserve"> 94)</w:t>
      </w:r>
    </w:p>
    <w:p w14:paraId="4A39F688" w14:textId="77777777" w:rsidR="008340CF" w:rsidRDefault="008340CF" w:rsidP="00414F31">
      <w:pPr>
        <w:bidi/>
        <w:sectPr w:rsidR="008340CF">
          <w:pgSz w:w="12240" w:h="15840"/>
          <w:pgMar w:top="1440" w:right="1800" w:bottom="1440" w:left="1800" w:header="720" w:footer="720" w:gutter="0"/>
          <w:cols w:space="720"/>
          <w:docGrid w:linePitch="360"/>
        </w:sectPr>
      </w:pPr>
    </w:p>
    <w:p w14:paraId="17E1B3CF" w14:textId="77777777" w:rsidR="00A1415D" w:rsidRDefault="00A1415D" w:rsidP="00414F31">
      <w:pPr>
        <w:bidi/>
        <w:rPr>
          <w:b/>
          <w:sz w:val="40"/>
          <w:u w:val="single"/>
          <w:rtl/>
        </w:rPr>
      </w:pPr>
    </w:p>
    <w:p w14:paraId="67478F69" w14:textId="77777777" w:rsidR="00A1415D" w:rsidRDefault="00A1415D" w:rsidP="00414F31">
      <w:pPr>
        <w:bidi/>
        <w:rPr>
          <w:b/>
          <w:sz w:val="40"/>
          <w:u w:val="single"/>
          <w:rtl/>
        </w:rPr>
      </w:pPr>
    </w:p>
    <w:p w14:paraId="54E9FE5E" w14:textId="77777777" w:rsidR="00A1415D" w:rsidRDefault="00A1415D" w:rsidP="00414F31">
      <w:pPr>
        <w:bidi/>
        <w:rPr>
          <w:b/>
          <w:sz w:val="40"/>
          <w:u w:val="single"/>
          <w:rtl/>
        </w:rPr>
      </w:pPr>
    </w:p>
    <w:p w14:paraId="60720B11" w14:textId="77777777" w:rsidR="00A1415D" w:rsidRDefault="00A1415D" w:rsidP="00414F31">
      <w:pPr>
        <w:bidi/>
        <w:rPr>
          <w:b/>
          <w:sz w:val="40"/>
          <w:u w:val="single"/>
          <w:rtl/>
        </w:rPr>
      </w:pPr>
    </w:p>
    <w:p w14:paraId="598FDAD5" w14:textId="77777777" w:rsidR="00A1415D" w:rsidRDefault="00A1415D" w:rsidP="00414F31">
      <w:pPr>
        <w:bidi/>
        <w:rPr>
          <w:b/>
          <w:sz w:val="40"/>
          <w:u w:val="single"/>
          <w:rtl/>
        </w:rPr>
      </w:pPr>
    </w:p>
    <w:p w14:paraId="4AFC76B5" w14:textId="77777777" w:rsidR="00A1415D" w:rsidRDefault="00A1415D" w:rsidP="00414F31">
      <w:pPr>
        <w:bidi/>
        <w:rPr>
          <w:b/>
          <w:sz w:val="40"/>
          <w:u w:val="single"/>
          <w:rtl/>
        </w:rPr>
      </w:pPr>
    </w:p>
    <w:p w14:paraId="3357C684" w14:textId="77777777" w:rsidR="00A1415D" w:rsidRDefault="00A1415D" w:rsidP="00414F31">
      <w:pPr>
        <w:bidi/>
        <w:rPr>
          <w:b/>
          <w:sz w:val="40"/>
          <w:u w:val="single"/>
          <w:rtl/>
        </w:rPr>
      </w:pPr>
    </w:p>
    <w:p w14:paraId="21E5145F" w14:textId="77777777" w:rsidR="00A1415D" w:rsidRDefault="00A1415D" w:rsidP="00414F31">
      <w:pPr>
        <w:bidi/>
        <w:rPr>
          <w:b/>
          <w:sz w:val="40"/>
          <w:u w:val="single"/>
          <w:rtl/>
        </w:rPr>
      </w:pPr>
    </w:p>
    <w:p w14:paraId="20FB8A33" w14:textId="77777777" w:rsidR="00A1415D" w:rsidRDefault="00A1415D" w:rsidP="00414F31">
      <w:pPr>
        <w:bidi/>
        <w:rPr>
          <w:b/>
          <w:sz w:val="40"/>
          <w:u w:val="single"/>
          <w:rtl/>
        </w:rPr>
      </w:pPr>
    </w:p>
    <w:p w14:paraId="07C83FB1" w14:textId="77777777" w:rsidR="00A1415D" w:rsidRDefault="00A1415D" w:rsidP="00414F31">
      <w:pPr>
        <w:bidi/>
        <w:rPr>
          <w:b/>
          <w:sz w:val="40"/>
          <w:u w:val="single"/>
          <w:rtl/>
        </w:rPr>
      </w:pPr>
    </w:p>
    <w:p w14:paraId="40E73595" w14:textId="77777777" w:rsidR="00A1415D" w:rsidRDefault="00A1415D" w:rsidP="00414F31">
      <w:pPr>
        <w:bidi/>
        <w:rPr>
          <w:b/>
          <w:sz w:val="40"/>
          <w:u w:val="single"/>
          <w:rtl/>
        </w:rPr>
      </w:pPr>
    </w:p>
    <w:p w14:paraId="62BE2CD9" w14:textId="77777777" w:rsidR="00A1415D" w:rsidRDefault="00A1415D" w:rsidP="00414F31">
      <w:pPr>
        <w:bidi/>
        <w:rPr>
          <w:b/>
          <w:sz w:val="40"/>
          <w:u w:val="single"/>
          <w:rtl/>
        </w:rPr>
      </w:pPr>
    </w:p>
    <w:p w14:paraId="7D98199C" w14:textId="77777777" w:rsidR="00A1415D" w:rsidRDefault="00A1415D" w:rsidP="00414F31">
      <w:pPr>
        <w:bidi/>
        <w:rPr>
          <w:b/>
          <w:sz w:val="40"/>
          <w:u w:val="single"/>
          <w:rtl/>
        </w:rPr>
      </w:pPr>
    </w:p>
    <w:p w14:paraId="6B270876" w14:textId="77777777" w:rsidR="00A1415D" w:rsidRDefault="00A1415D" w:rsidP="00414F31">
      <w:pPr>
        <w:bidi/>
        <w:rPr>
          <w:b/>
          <w:sz w:val="40"/>
          <w:u w:val="single"/>
          <w:rtl/>
        </w:rPr>
      </w:pPr>
    </w:p>
    <w:p w14:paraId="6D240636" w14:textId="77777777" w:rsidR="00A1415D" w:rsidRDefault="00A1415D" w:rsidP="00414F31">
      <w:pPr>
        <w:bidi/>
        <w:rPr>
          <w:b/>
          <w:sz w:val="40"/>
          <w:u w:val="single"/>
          <w:rtl/>
        </w:rPr>
      </w:pPr>
    </w:p>
    <w:p w14:paraId="57387823" w14:textId="77777777" w:rsidR="00A1415D" w:rsidRDefault="00A1415D" w:rsidP="00414F31">
      <w:pPr>
        <w:bidi/>
        <w:rPr>
          <w:b/>
          <w:sz w:val="40"/>
          <w:u w:val="single"/>
          <w:rtl/>
        </w:rPr>
      </w:pPr>
    </w:p>
    <w:p w14:paraId="5383B125" w14:textId="77777777" w:rsidR="00A1415D" w:rsidRDefault="00A1415D" w:rsidP="00414F31">
      <w:pPr>
        <w:bidi/>
        <w:rPr>
          <w:b/>
          <w:sz w:val="40"/>
          <w:u w:val="single"/>
          <w:rtl/>
        </w:rPr>
      </w:pPr>
    </w:p>
    <w:p w14:paraId="09F38202" w14:textId="77777777" w:rsidR="00A1415D" w:rsidRDefault="00A1415D" w:rsidP="00414F31">
      <w:pPr>
        <w:bidi/>
        <w:rPr>
          <w:b/>
          <w:sz w:val="40"/>
          <w:u w:val="single"/>
          <w:rtl/>
        </w:rPr>
      </w:pPr>
    </w:p>
    <w:p w14:paraId="73519F0A" w14:textId="77777777" w:rsidR="00A1415D" w:rsidRDefault="00A1415D" w:rsidP="00414F31">
      <w:pPr>
        <w:bidi/>
        <w:rPr>
          <w:b/>
          <w:sz w:val="40"/>
          <w:u w:val="single"/>
          <w:rtl/>
        </w:rPr>
      </w:pPr>
    </w:p>
    <w:p w14:paraId="05539707" w14:textId="77777777" w:rsidR="00A1415D" w:rsidRDefault="00A1415D" w:rsidP="00414F31">
      <w:pPr>
        <w:bidi/>
        <w:rPr>
          <w:b/>
          <w:sz w:val="40"/>
          <w:u w:val="single"/>
          <w:rtl/>
        </w:rPr>
      </w:pPr>
    </w:p>
    <w:p w14:paraId="0680CDD0" w14:textId="77777777" w:rsidR="00A1415D" w:rsidRDefault="00A1415D" w:rsidP="00414F31">
      <w:pPr>
        <w:bidi/>
        <w:rPr>
          <w:b/>
          <w:sz w:val="40"/>
          <w:u w:val="single"/>
          <w:rtl/>
        </w:rPr>
      </w:pPr>
    </w:p>
    <w:p w14:paraId="22E2C5B0" w14:textId="77777777" w:rsidR="00A1415D" w:rsidRDefault="00A1415D" w:rsidP="00414F31">
      <w:pPr>
        <w:bidi/>
        <w:rPr>
          <w:b/>
          <w:sz w:val="40"/>
          <w:u w:val="single"/>
          <w:rtl/>
        </w:rPr>
      </w:pPr>
    </w:p>
    <w:p w14:paraId="0F81897A" w14:textId="77777777" w:rsidR="00A1415D" w:rsidRDefault="00A1415D" w:rsidP="00414F31">
      <w:pPr>
        <w:bidi/>
        <w:rPr>
          <w:b/>
          <w:sz w:val="40"/>
          <w:u w:val="single"/>
          <w:rtl/>
        </w:rPr>
      </w:pPr>
    </w:p>
    <w:p w14:paraId="14E41FA5" w14:textId="77777777" w:rsidR="00A1415D" w:rsidRDefault="00A1415D" w:rsidP="00414F31">
      <w:pPr>
        <w:bidi/>
        <w:rPr>
          <w:b/>
          <w:sz w:val="40"/>
          <w:u w:val="single"/>
          <w:rtl/>
        </w:rPr>
      </w:pPr>
    </w:p>
    <w:p w14:paraId="7C1325D0" w14:textId="77777777" w:rsidR="00A1415D" w:rsidRDefault="00A1415D" w:rsidP="00414F31">
      <w:pPr>
        <w:bidi/>
        <w:rPr>
          <w:b/>
          <w:sz w:val="40"/>
          <w:u w:val="single"/>
          <w:rtl/>
        </w:rPr>
      </w:pPr>
    </w:p>
    <w:p w14:paraId="2CB38F6E" w14:textId="217CAC27" w:rsidR="008340CF" w:rsidRDefault="00000000" w:rsidP="00414F31">
      <w:pPr>
        <w:bidi/>
      </w:pPr>
      <w:proofErr w:type="spellStart"/>
      <w:r>
        <w:rPr>
          <w:b/>
          <w:sz w:val="40"/>
          <w:u w:val="single"/>
        </w:rPr>
        <w:lastRenderedPageBreak/>
        <w:t>תשובות</w:t>
      </w:r>
      <w:proofErr w:type="spellEnd"/>
      <w:r>
        <w:rPr>
          <w:b/>
          <w:sz w:val="40"/>
          <w:u w:val="single"/>
        </w:rPr>
        <w:t xml:space="preserve"> </w:t>
      </w:r>
      <w:proofErr w:type="spellStart"/>
      <w:r>
        <w:rPr>
          <w:b/>
          <w:sz w:val="40"/>
          <w:u w:val="single"/>
        </w:rPr>
        <w:t>לפרשת</w:t>
      </w:r>
      <w:proofErr w:type="spellEnd"/>
      <w:r>
        <w:rPr>
          <w:b/>
          <w:sz w:val="40"/>
          <w:u w:val="single"/>
        </w:rPr>
        <w:t xml:space="preserve"> </w:t>
      </w:r>
      <w:proofErr w:type="spellStart"/>
      <w:r>
        <w:rPr>
          <w:b/>
          <w:sz w:val="40"/>
          <w:u w:val="single"/>
        </w:rPr>
        <w:t>בראשית</w:t>
      </w:r>
      <w:proofErr w:type="spellEnd"/>
      <w:r>
        <w:rPr>
          <w:sz w:val="40"/>
        </w:rPr>
        <w:t xml:space="preserve"> </w:t>
      </w:r>
      <w:r>
        <w:rPr>
          <w:sz w:val="40"/>
        </w:rPr>
        <w:br/>
      </w:r>
      <w:bdo w:val="rtl">
        <w:r>
          <w:rPr>
            <w:sz w:val="40"/>
          </w:rPr>
          <w:t>1. חז"ל דורשים המן מן התורה מנין, ועונים "המן העץ" . וכן רש"י מפרש את המילים בויכולו, ויברך אותו ויקדש אותו שברכו וקדשו במן.</w:t>
        </w:r>
        <w:r>
          <w:rPr>
            <w:sz w:val="40"/>
          </w:rPr>
          <w:br/>
        </w:r>
        <w:bdo w:val="rtl">
          <w:r>
            <w:rPr>
              <w:sz w:val="40"/>
            </w:rPr>
            <w:t xml:space="preserve">2. רש"י בשם מדרש רבה אומר שנח נשא את נעמה אחות תובל קין. אם הפסוקים הם כפשוטם- היא נולדה לפני ששת נולד. כלומר היתה </w:t>
          </w:r>
          <w:proofErr w:type="spellStart"/>
          <w:r>
            <w:rPr>
              <w:sz w:val="40"/>
            </w:rPr>
            <w:t>גדולה</w:t>
          </w:r>
          <w:proofErr w:type="spellEnd"/>
          <w:r>
            <w:rPr>
              <w:sz w:val="40"/>
            </w:rPr>
            <w:t xml:space="preserve"> </w:t>
          </w:r>
          <w:proofErr w:type="spellStart"/>
          <w:r>
            <w:rPr>
              <w:sz w:val="40"/>
            </w:rPr>
            <w:t>מבעלה</w:t>
          </w:r>
          <w:proofErr w:type="spellEnd"/>
          <w:r>
            <w:rPr>
              <w:sz w:val="40"/>
            </w:rPr>
            <w:t xml:space="preserve"> </w:t>
          </w:r>
          <w:proofErr w:type="spellStart"/>
          <w:r>
            <w:rPr>
              <w:sz w:val="40"/>
            </w:rPr>
            <w:t>בלפחות</w:t>
          </w:r>
          <w:proofErr w:type="spellEnd"/>
          <w:r>
            <w:rPr>
              <w:sz w:val="40"/>
            </w:rPr>
            <w:t xml:space="preserve"> </w:t>
          </w:r>
          <w:r w:rsidR="00A1415D">
            <w:rPr>
              <w:sz w:val="40"/>
            </w:rPr>
            <w:t>009</w:t>
          </w:r>
          <w:r>
            <w:rPr>
              <w:sz w:val="40"/>
            </w:rPr>
            <w:t xml:space="preserve"> </w:t>
          </w:r>
          <w:proofErr w:type="spellStart"/>
          <w:r>
            <w:rPr>
              <w:sz w:val="40"/>
            </w:rPr>
            <w:t>שנה</w:t>
          </w:r>
          <w:proofErr w:type="spellEnd"/>
          <w:r>
            <w:rPr>
              <w:sz w:val="40"/>
            </w:rPr>
            <w:t xml:space="preserve"> (</w:t>
          </w:r>
          <w:proofErr w:type="spellStart"/>
          <w:r>
            <w:rPr>
              <w:sz w:val="40"/>
            </w:rPr>
            <w:t>אלא</w:t>
          </w:r>
          <w:proofErr w:type="spellEnd"/>
          <w:r>
            <w:rPr>
              <w:sz w:val="40"/>
            </w:rPr>
            <w:t xml:space="preserve"> </w:t>
          </w:r>
          <w:proofErr w:type="spellStart"/>
          <w:r>
            <w:rPr>
              <w:sz w:val="40"/>
            </w:rPr>
            <w:t>אם</w:t>
          </w:r>
          <w:proofErr w:type="spellEnd"/>
          <w:r>
            <w:rPr>
              <w:sz w:val="40"/>
            </w:rPr>
            <w:t xml:space="preserve"> כן נאמר שהפסוקים לא כפשוטם והיא נולדה ללמך אחרי מאות שנים) </w:t>
          </w:r>
          <w:r>
            <w:rPr>
              <w:sz w:val="40"/>
            </w:rPr>
            <w:br/>
          </w:r>
          <w:bdo w:val="rtl">
            <w:r>
              <w:rPr>
                <w:sz w:val="40"/>
              </w:rPr>
              <w:t xml:space="preserve">3. האשה- רש"י על המילים ויבן(ב,כב) </w:t>
            </w:r>
            <w:r>
              <w:rPr>
                <w:sz w:val="40"/>
              </w:rPr>
              <w:br/>
            </w:r>
            <w:bdo w:val="rtl">
              <w:r>
                <w:rPr>
                  <w:sz w:val="40"/>
                </w:rPr>
                <w:t>4. האות ס. במדרש רבה נאמר שהאות ס נאמרה פעם ראשונה במילה ויסגור, בבריאת האשה, מפני שכאשר נבראה  האשה נברא שטן עמה. המדרש שואל שהרי נאמר קודם לכן ס במילה הסובב, ומתרץ שלא מדובר על בריאת העולם אלא על תיאור הנהרות.</w:t>
              </w:r>
              <w:r>
                <w:rPr>
                  <w:sz w:val="40"/>
                </w:rPr>
                <w:br/>
              </w:r>
              <w:bdo w:val="rtl">
                <w:r>
                  <w:rPr>
                    <w:sz w:val="40"/>
                  </w:rPr>
                  <w:t>5. כולם שכלו את בניהם בחייהם.</w:t>
                </w:r>
                <w:r>
                  <w:rPr>
                    <w:sz w:val="40"/>
                  </w:rPr>
                  <w:br/>
                </w:r>
                <w:bdo w:val="rtl">
                  <w:r>
                    <w:rPr>
                      <w:sz w:val="40"/>
                    </w:rPr>
                    <w:t>6. למך- שנפטר כשהיה בן 777.</w:t>
                  </w:r>
                  <w:r>
                    <w:rPr>
                      <w:sz w:val="40"/>
                    </w:rPr>
                    <w:br/>
                  </w:r>
                  <w:bdo w:val="rtl">
                    <w:r>
                      <w:rPr>
                        <w:sz w:val="40"/>
                      </w:rPr>
                      <w:t xml:space="preserve">7. רש"י על הפסוק(א,י) קרא ימים אומר שאין טעם הדג העולה בעכו דומה לדג העולה באספמיא. אספמיא = ספרד. </w:t>
                    </w:r>
                    <w:r>
                      <w:rPr>
                        <w:sz w:val="40"/>
                      </w:rPr>
                      <w:br/>
                    </w:r>
                    <w:bdo w:val="rtl">
                      <w:r>
                        <w:rPr>
                          <w:sz w:val="40"/>
                        </w:rPr>
                        <w:t xml:space="preserve">8. ה מלך גאות לבש  שאדם הראשון אמר ביום השישי, ואומרים אותו ביום שישי, מזמור שיר ליום השבת שאמר אחרי שחזר בתשובה, ואומרים אותו בשבת, מזמור שיר ליום השבת הוא מזמור צ"ב ואילו ה מלך גאות לבש הוא מזמור צ"ג. </w:t>
                      </w:r>
                    </w:bdo>
                  </w:bdo>
                </w:bdo>
              </w:bdo>
            </w:bdo>
          </w:bdo>
        </w:bdo>
      </w:bdo>
    </w:p>
    <w:p w14:paraId="7F92487F" w14:textId="77777777" w:rsidR="008340CF" w:rsidRDefault="008340CF" w:rsidP="00414F31">
      <w:pPr>
        <w:bidi/>
        <w:sectPr w:rsidR="008340CF">
          <w:pgSz w:w="12240" w:h="15840"/>
          <w:pgMar w:top="1440" w:right="1800" w:bottom="1440" w:left="1800" w:header="720" w:footer="720" w:gutter="0"/>
          <w:cols w:space="720"/>
          <w:docGrid w:linePitch="360"/>
        </w:sectPr>
      </w:pPr>
    </w:p>
    <w:p w14:paraId="29F432AA" w14:textId="77777777" w:rsidR="008340CF" w:rsidRDefault="00000000" w:rsidP="00414F31">
      <w:pPr>
        <w:bidi/>
      </w:pPr>
      <w:r>
        <w:rPr>
          <w:b/>
          <w:sz w:val="40"/>
          <w:u w:val="single"/>
        </w:rPr>
        <w:lastRenderedPageBreak/>
        <w:t>תשובות לפרשת נח</w:t>
      </w:r>
      <w:r>
        <w:rPr>
          <w:sz w:val="40"/>
        </w:rPr>
        <w:t xml:space="preserve"> </w:t>
      </w:r>
      <w:r>
        <w:rPr>
          <w:sz w:val="40"/>
        </w:rPr>
        <w:br/>
      </w:r>
      <w:bdo w:val="rtl">
        <w:r>
          <w:rPr>
            <w:sz w:val="40"/>
          </w:rPr>
          <w:t xml:space="preserve">1. יונה מצאה בו מנוח </w:t>
        </w:r>
        <w:r>
          <w:rPr>
            <w:sz w:val="40"/>
          </w:rPr>
          <w:br/>
        </w:r>
        <w:bdo w:val="rtl">
          <w:r>
            <w:rPr>
              <w:sz w:val="40"/>
            </w:rPr>
            <w:t xml:space="preserve">2. אשר איננה טהורה , הכתוב עקם שמונה אותיות כדי לא לכתוב טמאה וללמד שצריך לשמור על לשון נקיה. </w:t>
          </w:r>
          <w:r>
            <w:rPr>
              <w:sz w:val="40"/>
            </w:rPr>
            <w:br/>
          </w:r>
          <w:bdo w:val="rtl">
            <w:r>
              <w:rPr>
                <w:sz w:val="40"/>
              </w:rPr>
              <w:t xml:space="preserve">3. אהלה- רמז למלכות שומרון. </w:t>
            </w:r>
            <w:r>
              <w:rPr>
                <w:sz w:val="40"/>
              </w:rPr>
              <w:br/>
            </w:r>
            <w:bdo w:val="rtl">
              <w:r>
                <w:rPr>
                  <w:sz w:val="40"/>
                </w:rPr>
                <w:t>4. 7 מצוות בני נח, השביעי- איסור אבר מן החי לדעת הרמב"ם נאמר לנח.</w:t>
              </w:r>
              <w:r>
                <w:rPr>
                  <w:sz w:val="40"/>
                </w:rPr>
                <w:br/>
              </w:r>
              <w:bdo w:val="rtl">
                <w:r>
                  <w:rPr>
                    <w:sz w:val="40"/>
                  </w:rPr>
                  <w:t>5. חם- אמר שלאדם הראשון היו שני בנים ורבו על העולם, ואילו נח היו לו 3 בנים ורוצה להוליד עוד.</w:t>
                </w:r>
                <w:r>
                  <w:rPr>
                    <w:sz w:val="40"/>
                  </w:rPr>
                  <w:br/>
                </w:r>
                <w:bdo w:val="rtl">
                  <w:r>
                    <w:rPr>
                      <w:sz w:val="40"/>
                    </w:rPr>
                    <w:t>6. אין אומרים אלא מקצת שבחו של אדם בפניו</w:t>
                  </w:r>
                  <w:r>
                    <w:rPr>
                      <w:sz w:val="40"/>
                    </w:rPr>
                    <w:br/>
                  </w:r>
                  <w:bdo w:val="rtl">
                    <w:r>
                      <w:rPr>
                        <w:sz w:val="40"/>
                      </w:rPr>
                      <w:t>7. היונה נשלחה מהתיבה, יונה נשלח לנינוה.</w:t>
                    </w:r>
                    <w:r>
                      <w:rPr>
                        <w:sz w:val="40"/>
                      </w:rPr>
                      <w:br/>
                    </w:r>
                    <w:bdo w:val="rtl">
                      <w:r>
                        <w:rPr>
                          <w:sz w:val="40"/>
                        </w:rPr>
                        <w:t>8. ויקח שנאמר לגבי שם ויפת שכיסו את אביהם.</w:t>
                      </w:r>
                    </w:bdo>
                  </w:bdo>
                </w:bdo>
              </w:bdo>
            </w:bdo>
          </w:bdo>
        </w:bdo>
      </w:bdo>
    </w:p>
    <w:p w14:paraId="1848676C" w14:textId="77777777" w:rsidR="008340CF" w:rsidRDefault="008340CF" w:rsidP="00414F31">
      <w:pPr>
        <w:bidi/>
        <w:sectPr w:rsidR="008340CF">
          <w:pgSz w:w="12240" w:h="15840"/>
          <w:pgMar w:top="1440" w:right="1800" w:bottom="1440" w:left="1800" w:header="720" w:footer="720" w:gutter="0"/>
          <w:cols w:space="720"/>
          <w:docGrid w:linePitch="360"/>
        </w:sectPr>
      </w:pPr>
    </w:p>
    <w:p w14:paraId="2CB44E89" w14:textId="5D529F80" w:rsidR="008340CF" w:rsidRDefault="00000000" w:rsidP="00414F31">
      <w:pPr>
        <w:bidi/>
      </w:pPr>
      <w:r>
        <w:rPr>
          <w:b/>
          <w:sz w:val="40"/>
          <w:u w:val="single"/>
        </w:rPr>
        <w:lastRenderedPageBreak/>
        <w:t>תשובות לפרשת לך לך</w:t>
      </w:r>
      <w:r>
        <w:rPr>
          <w:sz w:val="40"/>
        </w:rPr>
        <w:t xml:space="preserve"> </w:t>
      </w:r>
      <w:r>
        <w:rPr>
          <w:sz w:val="40"/>
        </w:rPr>
        <w:br/>
      </w:r>
      <w:bdo w:val="rtl">
        <w:r>
          <w:rPr>
            <w:sz w:val="40"/>
          </w:rPr>
          <w:t xml:space="preserve">1. מלחמת אברהם עם המלכים "גר צדק נצחתו כנחלק לו לילה" . וכן בפיוט "ואמרתם זבח פסח". </w:t>
        </w:r>
        <w:r>
          <w:rPr>
            <w:sz w:val="40"/>
          </w:rPr>
          <w:br/>
        </w:r>
        <w:bdo w:val="rtl">
          <w:r>
            <w:rPr>
              <w:sz w:val="40"/>
            </w:rPr>
            <w:t xml:space="preserve">2. משה רבינו שפחד מזכותו של עוג מלך הבשן שאמר לאברהם על שבית לוט. </w:t>
          </w:r>
          <w:r>
            <w:rPr>
              <w:sz w:val="40"/>
            </w:rPr>
            <w:br/>
          </w:r>
          <w:bdo w:val="rtl">
            <w:r>
              <w:rPr>
                <w:sz w:val="40"/>
              </w:rPr>
              <w:t xml:space="preserve">3. </w:t>
            </w:r>
            <w:proofErr w:type="spellStart"/>
            <w:r>
              <w:rPr>
                <w:sz w:val="40"/>
              </w:rPr>
              <w:t>הנושא</w:t>
            </w:r>
            <w:proofErr w:type="spellEnd"/>
            <w:r>
              <w:rPr>
                <w:sz w:val="40"/>
              </w:rPr>
              <w:t xml:space="preserve"> </w:t>
            </w:r>
            <w:proofErr w:type="spellStart"/>
            <w:r>
              <w:rPr>
                <w:sz w:val="40"/>
              </w:rPr>
              <w:t>אשה</w:t>
            </w:r>
            <w:proofErr w:type="spellEnd"/>
            <w:r>
              <w:rPr>
                <w:sz w:val="40"/>
              </w:rPr>
              <w:t xml:space="preserve"> </w:t>
            </w:r>
            <w:proofErr w:type="spellStart"/>
            <w:r>
              <w:rPr>
                <w:sz w:val="40"/>
              </w:rPr>
              <w:t>ולא</w:t>
            </w:r>
            <w:proofErr w:type="spellEnd"/>
            <w:r>
              <w:rPr>
                <w:sz w:val="40"/>
              </w:rPr>
              <w:t xml:space="preserve"> </w:t>
            </w:r>
            <w:proofErr w:type="spellStart"/>
            <w:r>
              <w:rPr>
                <w:sz w:val="40"/>
              </w:rPr>
              <w:t>העמיד</w:t>
            </w:r>
            <w:proofErr w:type="spellEnd"/>
            <w:r>
              <w:rPr>
                <w:sz w:val="40"/>
              </w:rPr>
              <w:t xml:space="preserve"> </w:t>
            </w:r>
            <w:proofErr w:type="spellStart"/>
            <w:r>
              <w:rPr>
                <w:sz w:val="40"/>
              </w:rPr>
              <w:t>ילדים</w:t>
            </w:r>
            <w:proofErr w:type="spellEnd"/>
            <w:r>
              <w:rPr>
                <w:sz w:val="40"/>
              </w:rPr>
              <w:t xml:space="preserve"> </w:t>
            </w:r>
            <w:r w:rsidR="00A1415D" w:rsidRPr="00A1415D">
              <w:rPr>
                <w:rFonts w:hint="cs"/>
                <w:sz w:val="36"/>
                <w:szCs w:val="36"/>
                <w:rtl/>
                <w:lang w:bidi="he-IL"/>
              </w:rPr>
              <w:t>01</w:t>
            </w:r>
            <w:r>
              <w:rPr>
                <w:sz w:val="40"/>
              </w:rPr>
              <w:t xml:space="preserve"> </w:t>
            </w:r>
            <w:proofErr w:type="spellStart"/>
            <w:r>
              <w:rPr>
                <w:sz w:val="40"/>
              </w:rPr>
              <w:t>שנים</w:t>
            </w:r>
            <w:proofErr w:type="spellEnd"/>
            <w:r>
              <w:rPr>
                <w:sz w:val="40"/>
              </w:rPr>
              <w:t xml:space="preserve"> </w:t>
            </w:r>
            <w:proofErr w:type="spellStart"/>
            <w:r>
              <w:rPr>
                <w:sz w:val="40"/>
              </w:rPr>
              <w:t>חייב</w:t>
            </w:r>
            <w:proofErr w:type="spellEnd"/>
            <w:r>
              <w:rPr>
                <w:sz w:val="40"/>
              </w:rPr>
              <w:t xml:space="preserve"> </w:t>
            </w:r>
            <w:proofErr w:type="spellStart"/>
            <w:r>
              <w:rPr>
                <w:sz w:val="40"/>
              </w:rPr>
              <w:t>לשאת</w:t>
            </w:r>
            <w:proofErr w:type="spellEnd"/>
            <w:r>
              <w:rPr>
                <w:sz w:val="40"/>
              </w:rPr>
              <w:t xml:space="preserve"> </w:t>
            </w:r>
            <w:proofErr w:type="spellStart"/>
            <w:r>
              <w:rPr>
                <w:sz w:val="40"/>
              </w:rPr>
              <w:t>אשה</w:t>
            </w:r>
            <w:proofErr w:type="spellEnd"/>
            <w:r>
              <w:rPr>
                <w:sz w:val="40"/>
              </w:rPr>
              <w:t xml:space="preserve"> </w:t>
            </w:r>
            <w:proofErr w:type="spellStart"/>
            <w:r>
              <w:rPr>
                <w:sz w:val="40"/>
              </w:rPr>
              <w:t>אחרת</w:t>
            </w:r>
            <w:proofErr w:type="spellEnd"/>
            <w:r>
              <w:rPr>
                <w:sz w:val="40"/>
              </w:rPr>
              <w:t xml:space="preserve"> (</w:t>
            </w:r>
            <w:proofErr w:type="spellStart"/>
            <w:r>
              <w:rPr>
                <w:sz w:val="40"/>
              </w:rPr>
              <w:t>יבמות</w:t>
            </w:r>
            <w:proofErr w:type="spellEnd"/>
            <w:r>
              <w:rPr>
                <w:sz w:val="40"/>
              </w:rPr>
              <w:t xml:space="preserve"> </w:t>
            </w:r>
            <w:proofErr w:type="spellStart"/>
            <w:r>
              <w:rPr>
                <w:sz w:val="40"/>
              </w:rPr>
              <w:t>סד</w:t>
            </w:r>
            <w:proofErr w:type="spellEnd"/>
            <w:r>
              <w:rPr>
                <w:sz w:val="40"/>
              </w:rPr>
              <w:t>.)</w:t>
            </w:r>
            <w:r>
              <w:rPr>
                <w:sz w:val="40"/>
              </w:rPr>
              <w:br/>
            </w:r>
            <w:bdo w:val="rtl">
              <w:r>
                <w:rPr>
                  <w:sz w:val="40"/>
                </w:rPr>
                <w:t>4. ישמעאל- פרא אדם.</w:t>
              </w:r>
              <w:r>
                <w:rPr>
                  <w:sz w:val="40"/>
                </w:rPr>
                <w:br/>
              </w:r>
              <w:bdo w:val="rtl">
                <w:r>
                  <w:rPr>
                    <w:sz w:val="40"/>
                  </w:rPr>
                  <w:t>5. שם ואברהם. שם זיכה את זרעו במצות ציצית (רש"י ט כג) ואברהם זיכה את זרעו בפתיל של תכלת שאמר " מחוט ועד שרוך נעל " (יד כג) (סוטה יז.)</w:t>
                </w:r>
                <w:r>
                  <w:rPr>
                    <w:sz w:val="40"/>
                  </w:rPr>
                  <w:br/>
                </w:r>
                <w:bdo w:val="rtl">
                  <w:r>
                    <w:rPr>
                      <w:sz w:val="40"/>
                    </w:rPr>
                    <w:t>6. מלך סדום שניצל מבארות החמר, ולמפרע האמינו בהצלת אברהם מאור כשדים (רש"י יד י)</w:t>
                  </w:r>
                  <w:r>
                    <w:rPr>
                      <w:sz w:val="40"/>
                    </w:rPr>
                    <w:br/>
                  </w:r>
                  <w:bdo w:val="rtl">
                    <w:r>
                      <w:rPr>
                        <w:sz w:val="40"/>
                      </w:rPr>
                      <w:t>7. שם רשעים ירקב. (רש"י יג יג)</w:t>
                    </w:r>
                    <w:r>
                      <w:rPr>
                        <w:sz w:val="40"/>
                      </w:rPr>
                      <w:br/>
                    </w:r>
                    <w:bdo w:val="rtl">
                      <w:r>
                        <w:rPr>
                          <w:sz w:val="40"/>
                        </w:rPr>
                        <w:t>8. יהושע, שנוספה לו האות י משרי, חידש מצות פריעה במילה, שנצטוה אברהם (יבמות עא:)</w:t>
                      </w:r>
                    </w:bdo>
                  </w:bdo>
                </w:bdo>
              </w:bdo>
            </w:bdo>
          </w:bdo>
        </w:bdo>
      </w:bdo>
    </w:p>
    <w:p w14:paraId="1C35AF5E" w14:textId="77777777" w:rsidR="008340CF" w:rsidRDefault="008340CF" w:rsidP="00414F31">
      <w:pPr>
        <w:bidi/>
        <w:sectPr w:rsidR="008340CF">
          <w:pgSz w:w="12240" w:h="15840"/>
          <w:pgMar w:top="1440" w:right="1800" w:bottom="1440" w:left="1800" w:header="720" w:footer="720" w:gutter="0"/>
          <w:cols w:space="720"/>
          <w:docGrid w:linePitch="360"/>
        </w:sectPr>
      </w:pPr>
    </w:p>
    <w:p w14:paraId="52957B92" w14:textId="44AE7DDD" w:rsidR="008340CF" w:rsidRDefault="00000000" w:rsidP="00414F31">
      <w:pPr>
        <w:bidi/>
      </w:pPr>
      <w:r>
        <w:rPr>
          <w:b/>
          <w:sz w:val="40"/>
          <w:u w:val="single"/>
        </w:rPr>
        <w:lastRenderedPageBreak/>
        <w:t>תשובות לפרשת וירא</w:t>
      </w:r>
      <w:r>
        <w:rPr>
          <w:sz w:val="40"/>
        </w:rPr>
        <w:t xml:space="preserve"> </w:t>
      </w:r>
      <w:r>
        <w:rPr>
          <w:sz w:val="40"/>
        </w:rPr>
        <w:br/>
      </w:r>
      <w:bdo w:val="rtl">
        <w:r>
          <w:rPr>
            <w:sz w:val="40"/>
          </w:rPr>
          <w:t>1. 11. יצחק, מואב, עמון, 8 בני מלכה.</w:t>
        </w:r>
        <w:r>
          <w:rPr>
            <w:sz w:val="40"/>
          </w:rPr>
          <w:br/>
        </w:r>
        <w:bdo w:val="rtl">
          <w:r>
            <w:rPr>
              <w:sz w:val="40"/>
            </w:rPr>
            <w:t xml:space="preserve">2. עירית- אשתו </w:t>
          </w:r>
          <w:proofErr w:type="spellStart"/>
          <w:r>
            <w:rPr>
              <w:sz w:val="40"/>
            </w:rPr>
            <w:t>של</w:t>
          </w:r>
          <w:proofErr w:type="spellEnd"/>
          <w:r>
            <w:rPr>
              <w:sz w:val="40"/>
            </w:rPr>
            <w:t xml:space="preserve"> </w:t>
          </w:r>
          <w:proofErr w:type="spellStart"/>
          <w:r>
            <w:rPr>
              <w:sz w:val="40"/>
            </w:rPr>
            <w:t>לוט</w:t>
          </w:r>
          <w:proofErr w:type="spellEnd"/>
          <w:r>
            <w:rPr>
              <w:sz w:val="40"/>
            </w:rPr>
            <w:t xml:space="preserve"> </w:t>
          </w:r>
          <w:proofErr w:type="spellStart"/>
          <w:r>
            <w:rPr>
              <w:sz w:val="40"/>
            </w:rPr>
            <w:t>שלקתה</w:t>
          </w:r>
          <w:proofErr w:type="spellEnd"/>
          <w:r>
            <w:rPr>
              <w:sz w:val="40"/>
            </w:rPr>
            <w:t xml:space="preserve"> </w:t>
          </w:r>
          <w:proofErr w:type="spellStart"/>
          <w:r>
            <w:rPr>
              <w:sz w:val="40"/>
            </w:rPr>
            <w:t>במלח</w:t>
          </w:r>
          <w:proofErr w:type="spellEnd"/>
          <w:r w:rsidR="00414F31">
            <w:rPr>
              <w:rFonts w:hint="cs"/>
              <w:sz w:val="40"/>
              <w:rtl/>
              <w:lang w:bidi="he-IL"/>
            </w:rPr>
            <w:t xml:space="preserve"> </w:t>
          </w:r>
          <w:r>
            <w:rPr>
              <w:sz w:val="40"/>
            </w:rPr>
            <w:t>(</w:t>
          </w:r>
          <w:proofErr w:type="spellStart"/>
          <w:r>
            <w:rPr>
              <w:sz w:val="40"/>
            </w:rPr>
            <w:t>רש"י</w:t>
          </w:r>
          <w:proofErr w:type="spellEnd"/>
          <w:r>
            <w:rPr>
              <w:sz w:val="40"/>
            </w:rPr>
            <w:t xml:space="preserve"> </w:t>
          </w:r>
          <w:proofErr w:type="spellStart"/>
          <w:r>
            <w:rPr>
              <w:sz w:val="40"/>
            </w:rPr>
            <w:t>יט</w:t>
          </w:r>
          <w:proofErr w:type="spellEnd"/>
          <w:r>
            <w:rPr>
              <w:sz w:val="40"/>
            </w:rPr>
            <w:t xml:space="preserve"> </w:t>
          </w:r>
          <w:proofErr w:type="spellStart"/>
          <w:r>
            <w:rPr>
              <w:sz w:val="40"/>
            </w:rPr>
            <w:t>כו</w:t>
          </w:r>
          <w:proofErr w:type="spellEnd"/>
          <w:proofErr w:type="gramStart"/>
          <w:r>
            <w:rPr>
              <w:sz w:val="40"/>
            </w:rPr>
            <w:t>) .</w:t>
          </w:r>
          <w:proofErr w:type="gramEnd"/>
          <w:r>
            <w:rPr>
              <w:sz w:val="40"/>
            </w:rPr>
            <w:br/>
          </w:r>
          <w:bdo w:val="rtl">
            <w:r>
              <w:rPr>
                <w:sz w:val="40"/>
              </w:rPr>
              <w:t>3. "ואנכי עפר ואפר" דוד אמר "ואנכי תולעת ולא איש" ומשה אמר "ונחנו מה" .</w:t>
            </w:r>
            <w:r>
              <w:rPr>
                <w:sz w:val="40"/>
              </w:rPr>
              <w:br/>
            </w:r>
            <w:bdo w:val="rtl">
              <w:r>
                <w:rPr>
                  <w:sz w:val="40"/>
                </w:rPr>
                <w:t>4. גיחזי, אחד מד הדיוטות שאין להם חלק לעולם הבא. (מש סנהדרין י ב)</w:t>
              </w:r>
              <w:r>
                <w:rPr>
                  <w:sz w:val="40"/>
                </w:rPr>
                <w:br/>
              </w:r>
              <w:bdo w:val="rtl">
                <w:r>
                  <w:rPr>
                    <w:sz w:val="40"/>
                  </w:rPr>
                  <w:t xml:space="preserve">5. עם הדומה לחמור- "שבו לכם עם החמור" </w:t>
                </w:r>
                <w:r>
                  <w:rPr>
                    <w:sz w:val="40"/>
                  </w:rPr>
                  <w:br/>
                </w:r>
                <w:bdo w:val="rtl">
                  <w:r>
                    <w:rPr>
                      <w:sz w:val="40"/>
                    </w:rPr>
                    <w:t>6. עקידת יצחק לרבי יצחק עראמה.</w:t>
                  </w:r>
                  <w:r>
                    <w:rPr>
                      <w:sz w:val="40"/>
                    </w:rPr>
                    <w:br/>
                  </w:r>
                  <w:bdo w:val="rtl">
                    <w:r>
                      <w:rPr>
                        <w:sz w:val="40"/>
                      </w:rPr>
                      <w:t>7. בת לוט הבכירה קדמה למצוה, ולכן זכתה שרות שיצאה ממנה נכנסה לעם ישראל 4 דורות לפני צאצאית הצעירה, נעמה העמונית (הוריות יא.) ואילו הצעירה שלא פרסמה את מעשה אביה זכתה שנאסר על עם ישראל לצער את זרעה (רש"י יט,לז)</w:t>
                    </w:r>
                    <w:r>
                      <w:rPr>
                        <w:sz w:val="40"/>
                      </w:rPr>
                      <w:br/>
                    </w:r>
                    <w:bdo w:val="rtl">
                      <w:r>
                        <w:rPr>
                          <w:sz w:val="40"/>
                        </w:rPr>
                        <w:t>8. רחל ושרה. רחל אמרה " דרך נשים לי" (לא,לה) לשרה "חדל להיות ארח כנשים" (יח,יא)</w:t>
                      </w:r>
                      <w:r>
                        <w:rPr>
                          <w:sz w:val="40"/>
                        </w:rPr>
                        <w:br/>
                      </w:r>
                      <w:bdo w:val="rtl">
                        <w:r>
                          <w:rPr>
                            <w:sz w:val="40"/>
                          </w:rPr>
                          <w:t>9. שנת הפלגה. למדים זאת מרש"י (יט,כ)</w:t>
                        </w:r>
                      </w:bdo>
                    </w:bdo>
                  </w:bdo>
                </w:bdo>
              </w:bdo>
            </w:bdo>
          </w:bdo>
        </w:bdo>
      </w:bdo>
    </w:p>
    <w:p w14:paraId="4BB26263" w14:textId="77777777" w:rsidR="008340CF" w:rsidRDefault="008340CF" w:rsidP="00414F31">
      <w:pPr>
        <w:bidi/>
        <w:sectPr w:rsidR="008340CF">
          <w:pgSz w:w="12240" w:h="15840"/>
          <w:pgMar w:top="1440" w:right="1800" w:bottom="1440" w:left="1800" w:header="720" w:footer="720" w:gutter="0"/>
          <w:cols w:space="720"/>
          <w:docGrid w:linePitch="360"/>
        </w:sectPr>
      </w:pPr>
    </w:p>
    <w:p w14:paraId="15753B58" w14:textId="3522E200" w:rsidR="008340CF" w:rsidRDefault="00000000" w:rsidP="00414F31">
      <w:pPr>
        <w:bidi/>
      </w:pPr>
      <w:r>
        <w:rPr>
          <w:b/>
          <w:sz w:val="40"/>
          <w:u w:val="single"/>
        </w:rPr>
        <w:lastRenderedPageBreak/>
        <w:t>תשובות לפרשת חיי שרה</w:t>
      </w:r>
      <w:r>
        <w:rPr>
          <w:sz w:val="40"/>
        </w:rPr>
        <w:t xml:space="preserve"> </w:t>
      </w:r>
      <w:r>
        <w:rPr>
          <w:sz w:val="40"/>
        </w:rPr>
        <w:br/>
      </w:r>
      <w:bdo w:val="rtl">
        <w:r>
          <w:rPr>
            <w:sz w:val="40"/>
          </w:rPr>
          <w:t>1. עפרון לא למד, שאמר הרבה ואפילו מעט לא עשה(כג,טז) ובמסכת אבות נאמר- אמור מעט ועשה הרבה (א,יד). מאידך רבקה למדה, שענתה על ראשון ראשון ועל אחרון (כד,כד) שהוא אחד משבעה דברים שבחכם(ה,י).</w:t>
        </w:r>
        <w:r>
          <w:rPr>
            <w:sz w:val="40"/>
          </w:rPr>
          <w:br/>
        </w:r>
        <w:bdo w:val="rtl">
          <w:r>
            <w:rPr>
              <w:sz w:val="40"/>
            </w:rPr>
            <w:t>2. במדרש תנחומא נאמר שאברהם אבינו הספיד את שרה באשת חיל.</w:t>
          </w:r>
          <w:r>
            <w:rPr>
              <w:sz w:val="40"/>
            </w:rPr>
            <w:br/>
          </w:r>
          <w:bdo w:val="rtl">
            <w:r>
              <w:rPr>
                <w:sz w:val="40"/>
              </w:rPr>
              <w:t>3. יפה שיחתן של עבדי אבות מתורתן של בנים. (כד,מב)</w:t>
            </w:r>
            <w:r>
              <w:rPr>
                <w:sz w:val="40"/>
              </w:rPr>
              <w:br/>
            </w:r>
            <w:bdo w:val="rtl">
              <w:r>
                <w:rPr>
                  <w:sz w:val="40"/>
                </w:rPr>
                <w:t xml:space="preserve">4. בכל- ביתו של אברהם, אלי (כד,לט) מרמז לבתו של אליעזר.  </w:t>
              </w:r>
              <w:r>
                <w:rPr>
                  <w:sz w:val="40"/>
                </w:rPr>
                <w:br/>
              </w:r>
              <w:bdo w:val="rtl">
                <w:r>
                  <w:rPr>
                    <w:sz w:val="40"/>
                  </w:rPr>
                  <w:t xml:space="preserve">5. אבישג השונמית והאשה השונמית. </w:t>
                </w:r>
                <w:r>
                  <w:rPr>
                    <w:sz w:val="40"/>
                  </w:rPr>
                  <w:br/>
                </w:r>
                <w:bdo w:val="rtl">
                  <w:r>
                    <w:rPr>
                      <w:sz w:val="40"/>
                    </w:rPr>
                    <w:t xml:space="preserve">6. </w:t>
                  </w:r>
                  <w:proofErr w:type="spellStart"/>
                  <w:r>
                    <w:rPr>
                      <w:sz w:val="40"/>
                    </w:rPr>
                    <w:t>אסתר</w:t>
                  </w:r>
                  <w:proofErr w:type="spellEnd"/>
                  <w:r>
                    <w:rPr>
                      <w:sz w:val="40"/>
                    </w:rPr>
                    <w:t xml:space="preserve"> </w:t>
                  </w:r>
                  <w:proofErr w:type="spellStart"/>
                  <w:r>
                    <w:rPr>
                      <w:sz w:val="40"/>
                    </w:rPr>
                    <w:t>שמלכה</w:t>
                  </w:r>
                  <w:proofErr w:type="spellEnd"/>
                  <w:r>
                    <w:rPr>
                      <w:sz w:val="40"/>
                    </w:rPr>
                    <w:t xml:space="preserve"> </w:t>
                  </w:r>
                  <w:proofErr w:type="spellStart"/>
                  <w:r>
                    <w:rPr>
                      <w:sz w:val="40"/>
                    </w:rPr>
                    <w:t>על</w:t>
                  </w:r>
                  <w:proofErr w:type="spellEnd"/>
                  <w:r>
                    <w:rPr>
                      <w:sz w:val="40"/>
                    </w:rPr>
                    <w:t xml:space="preserve"> </w:t>
                  </w:r>
                  <w:r w:rsidR="00414F31" w:rsidRPr="00414F31">
                    <w:rPr>
                      <w:rFonts w:hint="cs"/>
                      <w:sz w:val="36"/>
                      <w:szCs w:val="36"/>
                      <w:rtl/>
                      <w:lang w:bidi="he-IL"/>
                    </w:rPr>
                    <w:t>721</w:t>
                  </w:r>
                  <w:r>
                    <w:rPr>
                      <w:sz w:val="40"/>
                    </w:rPr>
                    <w:t xml:space="preserve"> </w:t>
                  </w:r>
                  <w:proofErr w:type="spellStart"/>
                  <w:r>
                    <w:rPr>
                      <w:sz w:val="40"/>
                    </w:rPr>
                    <w:t>מדינות</w:t>
                  </w:r>
                  <w:proofErr w:type="spellEnd"/>
                  <w:r>
                    <w:rPr>
                      <w:sz w:val="40"/>
                    </w:rPr>
                    <w:t>.</w:t>
                  </w:r>
                  <w:r>
                    <w:rPr>
                      <w:sz w:val="40"/>
                    </w:rPr>
                    <w:br/>
                  </w:r>
                  <w:bdo w:val="rtl">
                    <w:r>
                      <w:rPr>
                        <w:sz w:val="40"/>
                      </w:rPr>
                      <w:t xml:space="preserve">7. במדרש רבה נאמר שרבקה ותמר ששתיהן התכסו בצעיף, זכו ללדת תאומים. </w:t>
                    </w:r>
                    <w:r>
                      <w:rPr>
                        <w:sz w:val="40"/>
                      </w:rPr>
                      <w:br/>
                    </w:r>
                    <w:bdo w:val="rtl">
                      <w:r>
                        <w:rPr>
                          <w:sz w:val="40"/>
                        </w:rPr>
                        <w:t xml:space="preserve">8. א. השנים שבהם שרה חיה בשם שרה ולא שרי. ב. השנים שאברהם היה אלמן. </w:t>
                      </w:r>
                    </w:bdo>
                  </w:bdo>
                </w:bdo>
              </w:bdo>
            </w:bdo>
          </w:bdo>
        </w:bdo>
      </w:bdo>
    </w:p>
    <w:p w14:paraId="4D726E78" w14:textId="77777777" w:rsidR="008340CF" w:rsidRDefault="008340CF" w:rsidP="00414F31">
      <w:pPr>
        <w:bidi/>
        <w:sectPr w:rsidR="008340CF">
          <w:pgSz w:w="12240" w:h="15840"/>
          <w:pgMar w:top="1440" w:right="1800" w:bottom="1440" w:left="1800" w:header="720" w:footer="720" w:gutter="0"/>
          <w:cols w:space="720"/>
          <w:docGrid w:linePitch="360"/>
        </w:sectPr>
      </w:pPr>
    </w:p>
    <w:p w14:paraId="3A04C0B8" w14:textId="11E96956" w:rsidR="008340CF" w:rsidRDefault="00000000" w:rsidP="00414F31">
      <w:pPr>
        <w:bidi/>
      </w:pPr>
      <w:r>
        <w:rPr>
          <w:b/>
          <w:sz w:val="40"/>
          <w:u w:val="single"/>
        </w:rPr>
        <w:lastRenderedPageBreak/>
        <w:t>תשובות לפרשת תולדות</w:t>
      </w:r>
      <w:r>
        <w:rPr>
          <w:sz w:val="40"/>
        </w:rPr>
        <w:t xml:space="preserve"> </w:t>
      </w:r>
      <w:r>
        <w:rPr>
          <w:sz w:val="40"/>
        </w:rPr>
        <w:br/>
      </w:r>
      <w:bdo w:val="rtl">
        <w:r>
          <w:rPr>
            <w:sz w:val="40"/>
          </w:rPr>
          <w:t xml:space="preserve">1. </w:t>
        </w:r>
        <w:proofErr w:type="spellStart"/>
        <w:r>
          <w:rPr>
            <w:sz w:val="40"/>
          </w:rPr>
          <w:t>שם</w:t>
        </w:r>
        <w:proofErr w:type="spellEnd"/>
        <w:r>
          <w:rPr>
            <w:sz w:val="40"/>
          </w:rPr>
          <w:t xml:space="preserve"> </w:t>
        </w:r>
        <w:proofErr w:type="spellStart"/>
        <w:r>
          <w:rPr>
            <w:sz w:val="40"/>
          </w:rPr>
          <w:t>בן</w:t>
        </w:r>
        <w:proofErr w:type="spellEnd"/>
        <w:r>
          <w:rPr>
            <w:sz w:val="40"/>
          </w:rPr>
          <w:t xml:space="preserve"> </w:t>
        </w:r>
        <w:proofErr w:type="spellStart"/>
        <w:r>
          <w:rPr>
            <w:sz w:val="40"/>
          </w:rPr>
          <w:t>נח</w:t>
        </w:r>
        <w:proofErr w:type="spellEnd"/>
        <w:r>
          <w:rPr>
            <w:sz w:val="40"/>
          </w:rPr>
          <w:t xml:space="preserve">, </w:t>
        </w:r>
        <w:proofErr w:type="spellStart"/>
        <w:r>
          <w:rPr>
            <w:sz w:val="40"/>
          </w:rPr>
          <w:t>שנפטר</w:t>
        </w:r>
        <w:proofErr w:type="spellEnd"/>
        <w:r>
          <w:rPr>
            <w:sz w:val="40"/>
          </w:rPr>
          <w:t xml:space="preserve"> </w:t>
        </w:r>
        <w:proofErr w:type="spellStart"/>
        <w:r>
          <w:rPr>
            <w:sz w:val="40"/>
          </w:rPr>
          <w:t>כאשר</w:t>
        </w:r>
        <w:proofErr w:type="spellEnd"/>
        <w:r>
          <w:rPr>
            <w:sz w:val="40"/>
          </w:rPr>
          <w:t xml:space="preserve"> </w:t>
        </w:r>
        <w:proofErr w:type="spellStart"/>
        <w:r>
          <w:rPr>
            <w:sz w:val="40"/>
          </w:rPr>
          <w:t>יעקב</w:t>
        </w:r>
        <w:proofErr w:type="spellEnd"/>
        <w:r>
          <w:rPr>
            <w:sz w:val="40"/>
          </w:rPr>
          <w:t xml:space="preserve"> </w:t>
        </w:r>
        <w:proofErr w:type="spellStart"/>
        <w:r>
          <w:rPr>
            <w:sz w:val="40"/>
          </w:rPr>
          <w:t>היה</w:t>
        </w:r>
        <w:proofErr w:type="spellEnd"/>
        <w:r>
          <w:rPr>
            <w:sz w:val="40"/>
          </w:rPr>
          <w:t xml:space="preserve"> </w:t>
        </w:r>
        <w:proofErr w:type="spellStart"/>
        <w:r>
          <w:rPr>
            <w:sz w:val="40"/>
          </w:rPr>
          <w:t>בן</w:t>
        </w:r>
        <w:proofErr w:type="spellEnd"/>
        <w:r>
          <w:rPr>
            <w:sz w:val="40"/>
          </w:rPr>
          <w:t xml:space="preserve"> </w:t>
        </w:r>
        <w:r w:rsidR="00414F31" w:rsidRPr="00414F31">
          <w:rPr>
            <w:rFonts w:hint="cs"/>
            <w:sz w:val="36"/>
            <w:szCs w:val="36"/>
            <w:rtl/>
            <w:lang w:bidi="he-IL"/>
          </w:rPr>
          <w:t>05</w:t>
        </w:r>
        <w:r>
          <w:rPr>
            <w:sz w:val="40"/>
          </w:rPr>
          <w:t xml:space="preserve">, </w:t>
        </w:r>
        <w:proofErr w:type="spellStart"/>
        <w:r>
          <w:rPr>
            <w:sz w:val="40"/>
          </w:rPr>
          <w:t>בתחילת</w:t>
        </w:r>
        <w:proofErr w:type="spellEnd"/>
        <w:r>
          <w:rPr>
            <w:sz w:val="40"/>
          </w:rPr>
          <w:t xml:space="preserve"> </w:t>
        </w:r>
        <w:proofErr w:type="spellStart"/>
        <w:r>
          <w:rPr>
            <w:sz w:val="40"/>
          </w:rPr>
          <w:t>הפרשה</w:t>
        </w:r>
        <w:proofErr w:type="spellEnd"/>
        <w:r>
          <w:rPr>
            <w:sz w:val="40"/>
          </w:rPr>
          <w:t xml:space="preserve"> </w:t>
        </w:r>
        <w:proofErr w:type="spellStart"/>
        <w:r>
          <w:rPr>
            <w:sz w:val="40"/>
          </w:rPr>
          <w:t>כאשר</w:t>
        </w:r>
        <w:proofErr w:type="spellEnd"/>
        <w:r>
          <w:rPr>
            <w:sz w:val="40"/>
          </w:rPr>
          <w:t xml:space="preserve"> רבקה הלכה לדרוש את ה נאמר ברש"י שהלכה לבית מדרשו של שם. אך בסוף הפרשה כאשר רש"י מסביר שיעקב למד תורה י"ד שנים הוא אומר שיעקב נטמן בבית עבר. </w:t>
        </w:r>
        <w:r>
          <w:rPr>
            <w:sz w:val="40"/>
          </w:rPr>
          <w:br/>
        </w:r>
        <w:bdo w:val="rtl">
          <w:r>
            <w:rPr>
              <w:sz w:val="40"/>
            </w:rPr>
            <w:t xml:space="preserve">2. מחסנית- lifo. (רש"י כה,כו) שיעקב היה אמור להיות הבכור כינץ הוא נוצר ראשון, ונוצר ראשון יוצא אחרון. </w:t>
          </w:r>
          <w:r>
            <w:rPr>
              <w:sz w:val="40"/>
            </w:rPr>
            <w:br/>
          </w:r>
          <w:bdo w:val="rtl">
            <w:r>
              <w:rPr>
                <w:sz w:val="40"/>
              </w:rPr>
              <w:t>3. צנון וחזרת (רש"י כה,כג) שלא פסקו מעל שולחנם של רבי ואנטונינוס.</w:t>
            </w:r>
            <w:r>
              <w:rPr>
                <w:sz w:val="40"/>
              </w:rPr>
              <w:br/>
            </w:r>
            <w:bdo w:val="rtl">
              <w:r>
                <w:rPr>
                  <w:sz w:val="40"/>
                </w:rPr>
                <w:t xml:space="preserve">4. אחד העם </w:t>
              </w:r>
              <w:r>
                <w:rPr>
                  <w:sz w:val="40"/>
                </w:rPr>
                <w:br/>
              </w:r>
              <w:bdo w:val="rtl">
                <w:r>
                  <w:rPr>
                    <w:sz w:val="40"/>
                  </w:rPr>
                  <w:t xml:space="preserve">5. מאה שערים </w:t>
                </w:r>
                <w:r>
                  <w:rPr>
                    <w:sz w:val="40"/>
                  </w:rPr>
                  <w:br/>
                </w:r>
                <w:bdo w:val="rtl">
                  <w:r>
                    <w:rPr>
                      <w:sz w:val="40"/>
                    </w:rPr>
                    <w:t>6. רש"י ד"ה "אם יעקב ועשו" שכתב "איני יודע מה מלמדנו"</w:t>
                  </w:r>
                  <w:r>
                    <w:rPr>
                      <w:sz w:val="40"/>
                    </w:rPr>
                    <w:br/>
                  </w:r>
                  <w:bdo w:val="rtl">
                    <w:r>
                      <w:rPr>
                        <w:sz w:val="40"/>
                      </w:rPr>
                      <w:t>7. שפתי כהן- הש"ך(מההפטרה)</w:t>
                    </w:r>
                    <w:r>
                      <w:rPr>
                        <w:sz w:val="40"/>
                      </w:rPr>
                      <w:br/>
                    </w:r>
                    <w:bdo w:val="rtl">
                      <w:r>
                        <w:rPr>
                          <w:sz w:val="40"/>
                        </w:rPr>
                        <w:t>8. עשו "ויצעק צעקה גדולה ומרה" (כז,לד) ונאמר במדרש אסתר רבה שבגלל זה נענש יעקב ומרדכי "ויזעק צעקה גדולה ומרה".</w:t>
                      </w:r>
                    </w:bdo>
                  </w:bdo>
                </w:bdo>
              </w:bdo>
            </w:bdo>
          </w:bdo>
        </w:bdo>
      </w:bdo>
    </w:p>
    <w:p w14:paraId="6362257D" w14:textId="77777777" w:rsidR="008340CF" w:rsidRDefault="008340CF" w:rsidP="00414F31">
      <w:pPr>
        <w:bidi/>
        <w:sectPr w:rsidR="008340CF">
          <w:pgSz w:w="12240" w:h="15840"/>
          <w:pgMar w:top="1440" w:right="1800" w:bottom="1440" w:left="1800" w:header="720" w:footer="720" w:gutter="0"/>
          <w:cols w:space="720"/>
          <w:docGrid w:linePitch="360"/>
        </w:sectPr>
      </w:pPr>
    </w:p>
    <w:p w14:paraId="474513A9" w14:textId="77777777" w:rsidR="008340CF" w:rsidRDefault="00000000" w:rsidP="00414F31">
      <w:pPr>
        <w:bidi/>
      </w:pPr>
      <w:r>
        <w:rPr>
          <w:b/>
          <w:sz w:val="40"/>
          <w:u w:val="single"/>
        </w:rPr>
        <w:lastRenderedPageBreak/>
        <w:t>תשובות לפרשת ויצא</w:t>
      </w:r>
      <w:r>
        <w:rPr>
          <w:sz w:val="40"/>
        </w:rPr>
        <w:t xml:space="preserve"> </w:t>
      </w:r>
      <w:r>
        <w:rPr>
          <w:sz w:val="40"/>
        </w:rPr>
        <w:br/>
      </w:r>
      <w:bdo w:val="rtl">
        <w:r>
          <w:rPr>
            <w:sz w:val="40"/>
          </w:rPr>
          <w:t>1. תש:שלושתם נדמו למת. יעקב- מכיון שהיה עני ודומה למת(רש"י כט,יא). יצחק - היה עוור ועוור חשוב כמת(רש"י כח, יג) . רחל- שלא היה לה בנים, ומי שאין לו בנים חשוב כמת (רש"י ל,א)</w:t>
        </w:r>
        <w:r>
          <w:rPr>
            <w:sz w:val="40"/>
          </w:rPr>
          <w:br/>
        </w:r>
        <w:bdo w:val="rtl">
          <w:r>
            <w:rPr>
              <w:sz w:val="40"/>
            </w:rPr>
            <w:t>2. אדמון, כינויו של עשו, מופיע ברש"י (ל,כב) ובמעוז צור.</w:t>
          </w:r>
          <w:r>
            <w:rPr>
              <w:sz w:val="40"/>
            </w:rPr>
            <w:br/>
          </w:r>
          <w:bdo w:val="rtl">
            <w:r>
              <w:rPr>
                <w:sz w:val="40"/>
              </w:rPr>
              <w:t>3. ברחל בתך הקטנה.</w:t>
            </w:r>
            <w:r>
              <w:rPr>
                <w:sz w:val="40"/>
              </w:rPr>
              <w:br/>
            </w:r>
            <w:bdo w:val="rtl">
              <w:r>
                <w:rPr>
                  <w:sz w:val="40"/>
                </w:rPr>
                <w:t>4. יגר שהדותא</w:t>
              </w:r>
              <w:r>
                <w:rPr>
                  <w:sz w:val="40"/>
                </w:rPr>
                <w:br/>
              </w:r>
              <w:bdo w:val="rtl">
                <w:r>
                  <w:rPr>
                    <w:sz w:val="40"/>
                  </w:rPr>
                  <w:t>5. פרת.  כך כתוב באונקלוס.</w:t>
                </w:r>
                <w:r>
                  <w:rPr>
                    <w:sz w:val="40"/>
                  </w:rPr>
                  <w:br/>
                </w:r>
                <w:bdo w:val="rtl">
                  <w:r>
                    <w:rPr>
                      <w:sz w:val="40"/>
                    </w:rPr>
                    <w:t>6. לוז</w:t>
                  </w:r>
                  <w:r>
                    <w:rPr>
                      <w:sz w:val="40"/>
                    </w:rPr>
                    <w:br/>
                  </w:r>
                  <w:bdo w:val="rtl">
                    <w:r>
                      <w:rPr>
                        <w:sz w:val="40"/>
                      </w:rPr>
                      <w:t xml:space="preserve">7. יעקב - "אכלני חורב וקרח בלילה" ותרגם אונקלוס "וגלידא הוה נחית עלי" </w:t>
                    </w:r>
                    <w:r>
                      <w:rPr>
                        <w:sz w:val="40"/>
                      </w:rPr>
                      <w:br/>
                    </w:r>
                    <w:bdo w:val="rtl">
                      <w:r>
                        <w:rPr>
                          <w:sz w:val="40"/>
                        </w:rPr>
                        <w:t>8. דודאים - בהארי פוטר. המעיין ברמב"ן וברבנו בחיי יראה שתיאורם דומה להפליא לתיאורם בספר  🤣</w:t>
                      </w:r>
                    </w:bdo>
                  </w:bdo>
                </w:bdo>
              </w:bdo>
            </w:bdo>
          </w:bdo>
        </w:bdo>
      </w:bdo>
    </w:p>
    <w:p w14:paraId="40101FC6" w14:textId="77777777" w:rsidR="008340CF" w:rsidRDefault="008340CF" w:rsidP="00414F31">
      <w:pPr>
        <w:bidi/>
        <w:sectPr w:rsidR="008340CF">
          <w:pgSz w:w="12240" w:h="15840"/>
          <w:pgMar w:top="1440" w:right="1800" w:bottom="1440" w:left="1800" w:header="720" w:footer="720" w:gutter="0"/>
          <w:cols w:space="720"/>
          <w:docGrid w:linePitch="360"/>
        </w:sectPr>
      </w:pPr>
    </w:p>
    <w:p w14:paraId="459FBF8D" w14:textId="77777777" w:rsidR="008340CF" w:rsidRDefault="00000000" w:rsidP="00414F31">
      <w:pPr>
        <w:bidi/>
      </w:pPr>
      <w:r>
        <w:rPr>
          <w:b/>
          <w:sz w:val="40"/>
          <w:u w:val="single"/>
        </w:rPr>
        <w:lastRenderedPageBreak/>
        <w:t>תשובות לפרשת וישלח</w:t>
      </w:r>
      <w:r>
        <w:rPr>
          <w:sz w:val="40"/>
        </w:rPr>
        <w:t xml:space="preserve"> </w:t>
      </w:r>
      <w:r>
        <w:rPr>
          <w:sz w:val="40"/>
        </w:rPr>
        <w:br/>
      </w:r>
      <w:bdo w:val="rtl">
        <w:r>
          <w:rPr>
            <w:sz w:val="40"/>
          </w:rPr>
          <w:t xml:space="preserve">1. ת"ח צריך שתהא בו שמינית שבשמינית מגאווה. קטונתי- הפסוק השמיני בפרשה השמינית. </w:t>
        </w:r>
        <w:r>
          <w:rPr>
            <w:sz w:val="40"/>
          </w:rPr>
          <w:br/>
        </w:r>
        <w:bdo w:val="rtl">
          <w:r>
            <w:rPr>
              <w:sz w:val="40"/>
            </w:rPr>
            <w:t>2. במרמה- בחכמה.</w:t>
          </w:r>
          <w:r>
            <w:rPr>
              <w:sz w:val="40"/>
            </w:rPr>
            <w:br/>
          </w:r>
          <w:bdo w:val="rtl">
            <w:r>
              <w:rPr>
                <w:sz w:val="40"/>
              </w:rPr>
              <w:t>3. ובהר ציון תהיה פליטה והיה קודש.</w:t>
            </w:r>
            <w:r>
              <w:rPr>
                <w:sz w:val="40"/>
              </w:rPr>
              <w:br/>
            </w:r>
            <w:bdo w:val="rtl">
              <w:r>
                <w:rPr>
                  <w:sz w:val="40"/>
                </w:rPr>
                <w:t>4. עשו התחתן עם בשמת בת ישמעאל, שנקראה במקום אחר בשם מחלת. מכאן למדים חז"ל שהנושא אשה נמחלים עוונותיו. רש"י(לו,ג)</w:t>
              </w:r>
              <w:r>
                <w:rPr>
                  <w:sz w:val="40"/>
                </w:rPr>
                <w:br/>
              </w:r>
              <w:bdo w:val="rtl">
                <w:r>
                  <w:rPr>
                    <w:sz w:val="40"/>
                  </w:rPr>
                  <w:t>5. והיה בית יעקב אש וכו שגרם לכך שיעקב רצה לחזור לא"י משום שנולד יוסף, שטנו של עשו.</w:t>
                </w:r>
                <w:r>
                  <w:rPr>
                    <w:sz w:val="40"/>
                  </w:rPr>
                  <w:br/>
                </w:r>
                <w:bdo w:val="rtl">
                  <w:r>
                    <w:rPr>
                      <w:sz w:val="40"/>
                    </w:rPr>
                    <w:t>6. בנימין זכה שביהמ"ק יבנה בחלקו.</w:t>
                  </w:r>
                  <w:r>
                    <w:rPr>
                      <w:sz w:val="40"/>
                    </w:rPr>
                    <w:br/>
                  </w:r>
                  <w:bdo w:val="rtl">
                    <w:r>
                      <w:rPr>
                        <w:sz w:val="40"/>
                      </w:rPr>
                      <w:t xml:space="preserve">7. מעבר יבוק </w:t>
                    </w:r>
                    <w:r>
                      <w:rPr>
                        <w:sz w:val="40"/>
                      </w:rPr>
                      <w:br/>
                    </w:r>
                    <w:bdo w:val="rtl">
                      <w:r>
                        <w:rPr>
                          <w:sz w:val="40"/>
                        </w:rPr>
                        <w:t>8. הלכה היא בידוע שעשו שונא ליעקב. רש"י(לג,ד)</w:t>
                      </w:r>
                      <w:r>
                        <w:rPr>
                          <w:sz w:val="40"/>
                        </w:rPr>
                        <w:br/>
                      </w:r>
                      <w:bdo w:val="rtl">
                        <w:r>
                          <w:rPr>
                            <w:sz w:val="40"/>
                          </w:rPr>
                          <w:t>9. ברכת עלי עין שנאמרה ליוסף משום שהגן על אמו מפני עשו. רש"י(לג,ז)</w:t>
                        </w:r>
                      </w:bdo>
                    </w:bdo>
                  </w:bdo>
                </w:bdo>
              </w:bdo>
            </w:bdo>
          </w:bdo>
        </w:bdo>
      </w:bdo>
    </w:p>
    <w:p w14:paraId="1C846F26" w14:textId="77777777" w:rsidR="008340CF" w:rsidRDefault="008340CF" w:rsidP="00414F31">
      <w:pPr>
        <w:bidi/>
        <w:sectPr w:rsidR="008340CF">
          <w:pgSz w:w="12240" w:h="15840"/>
          <w:pgMar w:top="1440" w:right="1800" w:bottom="1440" w:left="1800" w:header="720" w:footer="720" w:gutter="0"/>
          <w:cols w:space="720"/>
          <w:docGrid w:linePitch="360"/>
        </w:sectPr>
      </w:pPr>
    </w:p>
    <w:p w14:paraId="1FA8C000" w14:textId="216387EB" w:rsidR="008340CF" w:rsidRDefault="00000000" w:rsidP="00414F31">
      <w:pPr>
        <w:bidi/>
      </w:pPr>
      <w:r>
        <w:rPr>
          <w:b/>
          <w:sz w:val="40"/>
          <w:u w:val="single"/>
        </w:rPr>
        <w:lastRenderedPageBreak/>
        <w:t>תשובות לפרשת וישב</w:t>
      </w:r>
      <w:r>
        <w:rPr>
          <w:sz w:val="40"/>
        </w:rPr>
        <w:t xml:space="preserve"> </w:t>
      </w:r>
      <w:r>
        <w:rPr>
          <w:sz w:val="40"/>
        </w:rPr>
        <w:br/>
      </w:r>
      <w:bdo w:val="rtl">
        <w:r>
          <w:rPr>
            <w:sz w:val="40"/>
          </w:rPr>
          <w:t xml:space="preserve">1. תולדות יעקב יוסף </w:t>
        </w:r>
        <w:r>
          <w:rPr>
            <w:sz w:val="40"/>
          </w:rPr>
          <w:br/>
        </w:r>
        <w:bdo w:val="rtl">
          <w:r>
            <w:rPr>
              <w:sz w:val="40"/>
            </w:rPr>
            <w:t>2. פסים- פוטיפר, סוחרים, ישמעאלים, מדינים(רש"י לז,ג)</w:t>
          </w:r>
          <w:r>
            <w:rPr>
              <w:sz w:val="40"/>
            </w:rPr>
            <w:br/>
          </w:r>
          <w:bdo w:val="rtl">
            <w:r>
              <w:rPr>
                <w:sz w:val="40"/>
              </w:rPr>
              <w:t>3. אחד עשר כוכביא בפיוט אחד מי יודע.</w:t>
            </w:r>
            <w:r>
              <w:rPr>
                <w:sz w:val="40"/>
              </w:rPr>
              <w:br/>
            </w:r>
            <w:bdo w:val="rtl">
              <w:r>
                <w:rPr>
                  <w:sz w:val="40"/>
                </w:rPr>
                <w:t xml:space="preserve">4. הכר נא- מכירת יוסף ויהודה ותמר. </w:t>
              </w:r>
              <w:r>
                <w:rPr>
                  <w:sz w:val="40"/>
                </w:rPr>
                <w:br/>
              </w:r>
              <w:bdo w:val="rtl">
                <w:r>
                  <w:rPr>
                    <w:sz w:val="40"/>
                  </w:rPr>
                  <w:t>5. אשת פוטיפר- חיה רעה אכלתהו.</w:t>
                </w:r>
                <w:r>
                  <w:rPr>
                    <w:sz w:val="40"/>
                  </w:rPr>
                  <w:br/>
                </w:r>
                <w:bdo w:val="rtl">
                  <w:r>
                    <w:rPr>
                      <w:sz w:val="40"/>
                    </w:rPr>
                    <w:t>6. יום הולדת לפרעה.</w:t>
                  </w:r>
                  <w:r>
                    <w:rPr>
                      <w:sz w:val="40"/>
                    </w:rPr>
                    <w:br/>
                  </w:r>
                  <w:bdo w:val="rtl">
                    <w:r>
                      <w:rPr>
                        <w:sz w:val="40"/>
                      </w:rPr>
                      <w:t>7. רבי ורשב"ג נחלקו האם חזקה היא בפעמיים או בשלוש. יהודה החזיק את תמר לאשה קטלנית מאחר ושתי בעלים שלה נפטרו, ומכאן ראיה שפסק כרבי.</w:t>
                    </w:r>
                    <w:r>
                      <w:rPr>
                        <w:sz w:val="40"/>
                      </w:rPr>
                      <w:br/>
                    </w:r>
                    <w:bdo w:val="rtl">
                      <w:r>
                        <w:rPr>
                          <w:sz w:val="40"/>
                        </w:rPr>
                        <w:t xml:space="preserve">8. כתוב במדרש שהיתה בתו של שם. </w:t>
                      </w:r>
                      <w:proofErr w:type="spellStart"/>
                      <w:r>
                        <w:rPr>
                          <w:sz w:val="40"/>
                        </w:rPr>
                        <w:t>שם</w:t>
                      </w:r>
                      <w:proofErr w:type="spellEnd"/>
                      <w:r>
                        <w:rPr>
                          <w:sz w:val="40"/>
                        </w:rPr>
                        <w:t xml:space="preserve"> </w:t>
                      </w:r>
                      <w:proofErr w:type="spellStart"/>
                      <w:r>
                        <w:rPr>
                          <w:sz w:val="40"/>
                        </w:rPr>
                        <w:t>נפטר</w:t>
                      </w:r>
                      <w:proofErr w:type="spellEnd"/>
                      <w:r>
                        <w:rPr>
                          <w:sz w:val="40"/>
                        </w:rPr>
                        <w:t xml:space="preserve"> </w:t>
                      </w:r>
                      <w:r w:rsidR="00414F31" w:rsidRPr="00414F31">
                        <w:rPr>
                          <w:rFonts w:hint="cs"/>
                          <w:sz w:val="36"/>
                          <w:szCs w:val="36"/>
                          <w:rtl/>
                          <w:lang w:bidi="he-IL"/>
                        </w:rPr>
                        <w:t>63</w:t>
                      </w:r>
                      <w:r>
                        <w:rPr>
                          <w:sz w:val="40"/>
                        </w:rPr>
                        <w:t xml:space="preserve"> </w:t>
                      </w:r>
                      <w:proofErr w:type="spellStart"/>
                      <w:r>
                        <w:rPr>
                          <w:sz w:val="40"/>
                        </w:rPr>
                        <w:t>שנים</w:t>
                      </w:r>
                      <w:proofErr w:type="spellEnd"/>
                      <w:r>
                        <w:rPr>
                          <w:sz w:val="40"/>
                        </w:rPr>
                        <w:t xml:space="preserve"> </w:t>
                      </w:r>
                      <w:proofErr w:type="spellStart"/>
                      <w:r>
                        <w:rPr>
                          <w:sz w:val="40"/>
                        </w:rPr>
                        <w:t>בערך</w:t>
                      </w:r>
                      <w:proofErr w:type="spellEnd"/>
                      <w:r>
                        <w:rPr>
                          <w:sz w:val="40"/>
                        </w:rPr>
                        <w:t xml:space="preserve"> </w:t>
                      </w:r>
                      <w:proofErr w:type="spellStart"/>
                      <w:r>
                        <w:rPr>
                          <w:sz w:val="40"/>
                        </w:rPr>
                        <w:t>לפני</w:t>
                      </w:r>
                      <w:proofErr w:type="spellEnd"/>
                      <w:r>
                        <w:rPr>
                          <w:sz w:val="40"/>
                        </w:rPr>
                        <w:t xml:space="preserve"> </w:t>
                      </w:r>
                      <w:proofErr w:type="spellStart"/>
                      <w:r>
                        <w:rPr>
                          <w:sz w:val="40"/>
                        </w:rPr>
                        <w:t>שנולד</w:t>
                      </w:r>
                      <w:proofErr w:type="spellEnd"/>
                      <w:r>
                        <w:rPr>
                          <w:sz w:val="40"/>
                        </w:rPr>
                        <w:t xml:space="preserve"> </w:t>
                      </w:r>
                      <w:proofErr w:type="spellStart"/>
                      <w:r>
                        <w:rPr>
                          <w:sz w:val="40"/>
                        </w:rPr>
                        <w:t>יהודה</w:t>
                      </w:r>
                      <w:proofErr w:type="spellEnd"/>
                      <w:r>
                        <w:rPr>
                          <w:sz w:val="40"/>
                        </w:rPr>
                        <w:t>. אלא אם כן נאמר שלא היתה בתו ממש אלא נכדתו וכד.</w:t>
                      </w:r>
                      <w:r>
                        <w:rPr>
                          <w:sz w:val="40"/>
                        </w:rPr>
                        <w:br/>
                      </w:r>
                      <w:bdo w:val="rtl">
                        <w:r>
                          <w:rPr>
                            <w:sz w:val="40"/>
                          </w:rPr>
                          <w:t xml:space="preserve">9. יוסף- כי אם את הלחם אשר הוא אוכל (אשת פוטיפר). משה- קראן לו ויאכל לחם. </w:t>
                        </w:r>
                      </w:bdo>
                    </w:bdo>
                  </w:bdo>
                </w:bdo>
              </w:bdo>
            </w:bdo>
          </w:bdo>
        </w:bdo>
      </w:bdo>
    </w:p>
    <w:p w14:paraId="27DA8682" w14:textId="77777777" w:rsidR="008340CF" w:rsidRDefault="008340CF" w:rsidP="00414F31">
      <w:pPr>
        <w:bidi/>
        <w:sectPr w:rsidR="008340CF">
          <w:pgSz w:w="12240" w:h="15840"/>
          <w:pgMar w:top="1440" w:right="1800" w:bottom="1440" w:left="1800" w:header="720" w:footer="720" w:gutter="0"/>
          <w:cols w:space="720"/>
          <w:docGrid w:linePitch="360"/>
        </w:sectPr>
      </w:pPr>
    </w:p>
    <w:p w14:paraId="05670026" w14:textId="4F6C3059" w:rsidR="008340CF" w:rsidRDefault="00000000" w:rsidP="00414F31">
      <w:pPr>
        <w:bidi/>
      </w:pPr>
      <w:r>
        <w:rPr>
          <w:b/>
          <w:sz w:val="40"/>
          <w:u w:val="single"/>
        </w:rPr>
        <w:lastRenderedPageBreak/>
        <w:t>תשובות לפרשת מקץ</w:t>
      </w:r>
      <w:r>
        <w:rPr>
          <w:sz w:val="40"/>
        </w:rPr>
        <w:t xml:space="preserve"> </w:t>
      </w:r>
      <w:r>
        <w:rPr>
          <w:sz w:val="40"/>
        </w:rPr>
        <w:br/>
      </w:r>
      <w:bdo w:val="rtl">
        <w:r>
          <w:rPr>
            <w:sz w:val="40"/>
          </w:rPr>
          <w:t>1. צפנת פענח של הרוגצובר.</w:t>
        </w:r>
        <w:r>
          <w:rPr>
            <w:sz w:val="40"/>
          </w:rPr>
          <w:br/>
        </w:r>
        <w:bdo w:val="rtl">
          <w:r>
            <w:rPr>
              <w:sz w:val="40"/>
            </w:rPr>
            <w:t xml:space="preserve">2. כסף משנה, מרכבת המשנה שנכתבו על משנה תורה לרמב"ם. </w:t>
          </w:r>
          <w:r>
            <w:rPr>
              <w:sz w:val="40"/>
            </w:rPr>
            <w:br/>
          </w:r>
          <w:bdo w:val="rtl">
            <w:r>
              <w:rPr>
                <w:sz w:val="40"/>
              </w:rPr>
              <w:t xml:space="preserve">3. </w:t>
            </w:r>
            <w:proofErr w:type="spellStart"/>
            <w:r>
              <w:rPr>
                <w:sz w:val="40"/>
              </w:rPr>
              <w:t>רדו</w:t>
            </w:r>
            <w:proofErr w:type="spellEnd"/>
            <w:r>
              <w:rPr>
                <w:sz w:val="40"/>
              </w:rPr>
              <w:t xml:space="preserve">, </w:t>
            </w:r>
            <w:proofErr w:type="spellStart"/>
            <w:r>
              <w:rPr>
                <w:sz w:val="40"/>
              </w:rPr>
              <w:t>כמנין</w:t>
            </w:r>
            <w:proofErr w:type="spellEnd"/>
            <w:r>
              <w:rPr>
                <w:sz w:val="40"/>
              </w:rPr>
              <w:t xml:space="preserve"> </w:t>
            </w:r>
            <w:r w:rsidR="00414F31" w:rsidRPr="00414F31">
              <w:rPr>
                <w:rFonts w:hint="cs"/>
                <w:sz w:val="36"/>
                <w:szCs w:val="36"/>
                <w:rtl/>
                <w:lang w:bidi="he-IL"/>
              </w:rPr>
              <w:t>021</w:t>
            </w:r>
            <w:r>
              <w:rPr>
                <w:sz w:val="40"/>
              </w:rPr>
              <w:t>.</w:t>
            </w:r>
            <w:r>
              <w:rPr>
                <w:sz w:val="40"/>
              </w:rPr>
              <w:br/>
            </w:r>
            <w:bdo w:val="rtl">
              <w:r>
                <w:rPr>
                  <w:sz w:val="40"/>
                </w:rPr>
                <w:t>4. " לא כי בנך המת ובני החי " מתוך צמאה נפשי.</w:t>
              </w:r>
              <w:r>
                <w:rPr>
                  <w:sz w:val="40"/>
                </w:rPr>
                <w:br/>
              </w:r>
              <w:bdo w:val="rtl">
                <w:r>
                  <w:rPr>
                    <w:sz w:val="40"/>
                  </w:rPr>
                  <w:t xml:space="preserve">5. קל וחומר " הן כסף וכו " </w:t>
                </w:r>
                <w:r>
                  <w:rPr>
                    <w:sz w:val="40"/>
                  </w:rPr>
                  <w:br/>
                </w:r>
                <w:bdo w:val="rtl">
                  <w:r>
                    <w:rPr>
                      <w:sz w:val="40"/>
                    </w:rPr>
                    <w:t xml:space="preserve">6. אוד מוצל מאש </w:t>
                  </w:r>
                  <w:r>
                    <w:rPr>
                      <w:sz w:val="40"/>
                    </w:rPr>
                    <w:br/>
                  </w:r>
                  <w:bdo w:val="rtl">
                    <w:r>
                      <w:rPr>
                        <w:sz w:val="40"/>
                      </w:rPr>
                      <w:t xml:space="preserve">7. אחד מבניו של בנימין נקרא נעמן- שר צבא ארם. </w:t>
                    </w:r>
                    <w:r>
                      <w:rPr>
                        <w:sz w:val="40"/>
                      </w:rPr>
                      <w:br/>
                    </w:r>
                    <w:bdo w:val="rtl">
                      <w:r>
                        <w:rPr>
                          <w:sz w:val="40"/>
                        </w:rPr>
                        <w:t>8. יהודה, שנידה את עצמו מב עולמות אם לא יחזיר את בנימין, וכיון שנידוי של חכם אפילו על תנאי הוא מתקיים, חיכה עד שמשה יתפלל עליו "שמע ה קול יהודה וכו" כדי שיגיע לחיי העולם הבא.</w:t>
                      </w:r>
                      <w:r>
                        <w:rPr>
                          <w:sz w:val="40"/>
                        </w:rPr>
                        <w:br/>
                      </w:r>
                      <w:bdo w:val="rtl">
                        <w:r>
                          <w:rPr>
                            <w:sz w:val="40"/>
                          </w:rPr>
                          <w:t xml:space="preserve">9. שאין לשמש מטתו בשני רעב. </w:t>
                        </w:r>
                      </w:bdo>
                    </w:bdo>
                  </w:bdo>
                </w:bdo>
              </w:bdo>
            </w:bdo>
          </w:bdo>
        </w:bdo>
      </w:bdo>
    </w:p>
    <w:p w14:paraId="5B7D59E4" w14:textId="77777777" w:rsidR="008340CF" w:rsidRDefault="008340CF" w:rsidP="00414F31">
      <w:pPr>
        <w:bidi/>
        <w:sectPr w:rsidR="008340CF">
          <w:pgSz w:w="12240" w:h="15840"/>
          <w:pgMar w:top="1440" w:right="1800" w:bottom="1440" w:left="1800" w:header="720" w:footer="720" w:gutter="0"/>
          <w:cols w:space="720"/>
          <w:docGrid w:linePitch="360"/>
        </w:sectPr>
      </w:pPr>
    </w:p>
    <w:p w14:paraId="72EE607C" w14:textId="4940C594" w:rsidR="008340CF" w:rsidRDefault="00000000" w:rsidP="00414F31">
      <w:pPr>
        <w:bidi/>
      </w:pPr>
      <w:r>
        <w:rPr>
          <w:b/>
          <w:sz w:val="40"/>
          <w:u w:val="single"/>
        </w:rPr>
        <w:lastRenderedPageBreak/>
        <w:t>תשובות לפרשת ויגש</w:t>
      </w:r>
      <w:r>
        <w:rPr>
          <w:sz w:val="40"/>
        </w:rPr>
        <w:t xml:space="preserve"> </w:t>
      </w:r>
      <w:r>
        <w:rPr>
          <w:sz w:val="40"/>
        </w:rPr>
        <w:br/>
      </w:r>
      <w:bdo w:val="rtl">
        <w:r>
          <w:rPr>
            <w:sz w:val="40"/>
          </w:rPr>
          <w:t>1. "כי הנה המלכים נועדו עברו יחדיו" על הדיון בין יוסף ליהודה.</w:t>
        </w:r>
        <w:r>
          <w:rPr>
            <w:sz w:val="40"/>
          </w:rPr>
          <w:br/>
        </w:r>
        <w:bdo w:val="rtl">
          <w:r>
            <w:rPr>
              <w:sz w:val="40"/>
            </w:rPr>
            <w:t>2. שאול בן הכנענית, וכן את שמעון אחיו.</w:t>
          </w:r>
          <w:r>
            <w:rPr>
              <w:sz w:val="40"/>
            </w:rPr>
            <w:br/>
          </w:r>
          <w:bdo w:val="rtl">
            <w:r>
              <w:rPr>
                <w:sz w:val="40"/>
              </w:rPr>
              <w:t>3. "ובני דן חושים"</w:t>
            </w:r>
            <w:r>
              <w:rPr>
                <w:sz w:val="40"/>
              </w:rPr>
              <w:br/>
            </w:r>
            <w:bdo w:val="rtl">
              <w:r>
                <w:rPr>
                  <w:sz w:val="40"/>
                </w:rPr>
                <w:t xml:space="preserve">4.  </w:t>
              </w:r>
              <w:proofErr w:type="spellStart"/>
              <w:r>
                <w:rPr>
                  <w:sz w:val="40"/>
                </w:rPr>
                <w:t>יעקב</w:t>
              </w:r>
              <w:proofErr w:type="spellEnd"/>
              <w:r>
                <w:rPr>
                  <w:sz w:val="40"/>
                </w:rPr>
                <w:t xml:space="preserve"> </w:t>
              </w:r>
              <w:proofErr w:type="spellStart"/>
              <w:r>
                <w:rPr>
                  <w:sz w:val="40"/>
                </w:rPr>
                <w:t>אבינו</w:t>
              </w:r>
              <w:proofErr w:type="spellEnd"/>
              <w:r>
                <w:rPr>
                  <w:sz w:val="40"/>
                </w:rPr>
                <w:t xml:space="preserve"> </w:t>
              </w:r>
              <w:proofErr w:type="spellStart"/>
              <w:r>
                <w:rPr>
                  <w:sz w:val="40"/>
                </w:rPr>
                <w:t>נענש</w:t>
              </w:r>
              <w:proofErr w:type="spellEnd"/>
              <w:r>
                <w:rPr>
                  <w:sz w:val="40"/>
                </w:rPr>
                <w:t xml:space="preserve"> </w:t>
              </w:r>
              <w:proofErr w:type="spellStart"/>
              <w:r>
                <w:rPr>
                  <w:sz w:val="40"/>
                </w:rPr>
                <w:t>על</w:t>
              </w:r>
              <w:proofErr w:type="spellEnd"/>
              <w:r>
                <w:rPr>
                  <w:sz w:val="40"/>
                </w:rPr>
                <w:t xml:space="preserve"> </w:t>
              </w:r>
              <w:proofErr w:type="spellStart"/>
              <w:r>
                <w:rPr>
                  <w:sz w:val="40"/>
                </w:rPr>
                <w:t>כך</w:t>
              </w:r>
              <w:proofErr w:type="spellEnd"/>
              <w:r>
                <w:rPr>
                  <w:sz w:val="40"/>
                </w:rPr>
                <w:t xml:space="preserve"> </w:t>
              </w:r>
              <w:proofErr w:type="spellStart"/>
              <w:r>
                <w:rPr>
                  <w:sz w:val="40"/>
                </w:rPr>
                <w:t>שאמר</w:t>
              </w:r>
              <w:proofErr w:type="spellEnd"/>
              <w:r>
                <w:rPr>
                  <w:sz w:val="40"/>
                </w:rPr>
                <w:t xml:space="preserve"> </w:t>
              </w:r>
              <w:proofErr w:type="spellStart"/>
              <w:r>
                <w:rPr>
                  <w:sz w:val="40"/>
                </w:rPr>
                <w:t>לפרעה</w:t>
              </w:r>
              <w:proofErr w:type="spellEnd"/>
              <w:r>
                <w:rPr>
                  <w:sz w:val="40"/>
                </w:rPr>
                <w:t xml:space="preserve"> "</w:t>
              </w:r>
              <w:proofErr w:type="spellStart"/>
              <w:r>
                <w:rPr>
                  <w:sz w:val="40"/>
                </w:rPr>
                <w:t>מעט</w:t>
              </w:r>
              <w:proofErr w:type="spellEnd"/>
              <w:r>
                <w:rPr>
                  <w:sz w:val="40"/>
                </w:rPr>
                <w:t xml:space="preserve"> </w:t>
              </w:r>
              <w:proofErr w:type="spellStart"/>
              <w:r>
                <w:rPr>
                  <w:sz w:val="40"/>
                </w:rPr>
                <w:t>ורעים</w:t>
              </w:r>
              <w:proofErr w:type="spellEnd"/>
              <w:r>
                <w:rPr>
                  <w:sz w:val="40"/>
                </w:rPr>
                <w:t xml:space="preserve"> </w:t>
              </w:r>
              <w:proofErr w:type="spellStart"/>
              <w:r>
                <w:rPr>
                  <w:sz w:val="40"/>
                </w:rPr>
                <w:t>וכו</w:t>
              </w:r>
              <w:proofErr w:type="spellEnd"/>
              <w:r>
                <w:rPr>
                  <w:sz w:val="40"/>
                </w:rPr>
                <w:t xml:space="preserve"> </w:t>
              </w:r>
              <w:proofErr w:type="spellStart"/>
              <w:r>
                <w:rPr>
                  <w:sz w:val="40"/>
                </w:rPr>
                <w:t>ועל</w:t>
              </w:r>
              <w:proofErr w:type="spellEnd"/>
              <w:r>
                <w:rPr>
                  <w:sz w:val="40"/>
                </w:rPr>
                <w:t xml:space="preserve"> </w:t>
              </w:r>
              <w:proofErr w:type="spellStart"/>
              <w:r>
                <w:rPr>
                  <w:sz w:val="40"/>
                </w:rPr>
                <w:t>כך</w:t>
              </w:r>
              <w:proofErr w:type="spellEnd"/>
              <w:r>
                <w:rPr>
                  <w:sz w:val="40"/>
                </w:rPr>
                <w:t xml:space="preserve"> </w:t>
              </w:r>
              <w:proofErr w:type="spellStart"/>
              <w:r>
                <w:rPr>
                  <w:sz w:val="40"/>
                </w:rPr>
                <w:t>ירדו</w:t>
              </w:r>
              <w:proofErr w:type="spellEnd"/>
              <w:r>
                <w:rPr>
                  <w:sz w:val="40"/>
                </w:rPr>
                <w:t xml:space="preserve"> </w:t>
              </w:r>
              <w:proofErr w:type="spellStart"/>
              <w:r>
                <w:rPr>
                  <w:sz w:val="40"/>
                </w:rPr>
                <w:t>לו</w:t>
              </w:r>
              <w:proofErr w:type="spellEnd"/>
              <w:r>
                <w:rPr>
                  <w:sz w:val="40"/>
                </w:rPr>
                <w:t xml:space="preserve"> 33 </w:t>
              </w:r>
              <w:proofErr w:type="spellStart"/>
              <w:r>
                <w:rPr>
                  <w:sz w:val="40"/>
                </w:rPr>
                <w:t>שנים</w:t>
              </w:r>
              <w:proofErr w:type="spellEnd"/>
              <w:r>
                <w:rPr>
                  <w:sz w:val="40"/>
                </w:rPr>
                <w:t xml:space="preserve"> </w:t>
              </w:r>
              <w:proofErr w:type="spellStart"/>
              <w:r>
                <w:rPr>
                  <w:sz w:val="40"/>
                </w:rPr>
                <w:t>כמנין</w:t>
              </w:r>
              <w:proofErr w:type="spellEnd"/>
              <w:r>
                <w:rPr>
                  <w:sz w:val="40"/>
                </w:rPr>
                <w:t xml:space="preserve"> </w:t>
              </w:r>
              <w:proofErr w:type="spellStart"/>
              <w:r>
                <w:rPr>
                  <w:sz w:val="40"/>
                </w:rPr>
                <w:t>המילים</w:t>
              </w:r>
              <w:proofErr w:type="spellEnd"/>
              <w:r>
                <w:rPr>
                  <w:sz w:val="40"/>
                </w:rPr>
                <w:t xml:space="preserve"> </w:t>
              </w:r>
              <w:proofErr w:type="spellStart"/>
              <w:r>
                <w:rPr>
                  <w:sz w:val="40"/>
                </w:rPr>
                <w:t>בפסוקים</w:t>
              </w:r>
              <w:proofErr w:type="spellEnd"/>
              <w:r>
                <w:rPr>
                  <w:sz w:val="40"/>
                </w:rPr>
                <w:t xml:space="preserve"> (</w:t>
              </w:r>
              <w:proofErr w:type="spellStart"/>
              <w:r>
                <w:rPr>
                  <w:sz w:val="40"/>
                </w:rPr>
                <w:t>מדרש</w:t>
              </w:r>
              <w:proofErr w:type="spellEnd"/>
              <w:r>
                <w:rPr>
                  <w:sz w:val="40"/>
                </w:rPr>
                <w:t xml:space="preserve"> </w:t>
              </w:r>
              <w:proofErr w:type="spellStart"/>
              <w:r>
                <w:rPr>
                  <w:sz w:val="40"/>
                </w:rPr>
                <w:t>רבה</w:t>
              </w:r>
              <w:proofErr w:type="spellEnd"/>
              <w:r>
                <w:rPr>
                  <w:sz w:val="40"/>
                </w:rPr>
                <w:t xml:space="preserve">) </w:t>
              </w:r>
              <w:proofErr w:type="spellStart"/>
              <w:r>
                <w:rPr>
                  <w:sz w:val="40"/>
                </w:rPr>
                <w:t>שהיה</w:t>
              </w:r>
              <w:proofErr w:type="spellEnd"/>
              <w:r>
                <w:rPr>
                  <w:sz w:val="40"/>
                </w:rPr>
                <w:t xml:space="preserve"> </w:t>
              </w:r>
              <w:proofErr w:type="spellStart"/>
              <w:r>
                <w:rPr>
                  <w:sz w:val="40"/>
                </w:rPr>
                <w:t>אמור</w:t>
              </w:r>
              <w:proofErr w:type="spellEnd"/>
              <w:r>
                <w:rPr>
                  <w:sz w:val="40"/>
                </w:rPr>
                <w:t xml:space="preserve"> </w:t>
              </w:r>
              <w:proofErr w:type="spellStart"/>
              <w:r>
                <w:rPr>
                  <w:sz w:val="40"/>
                </w:rPr>
                <w:t>לחיות</w:t>
              </w:r>
              <w:proofErr w:type="spellEnd"/>
              <w:r>
                <w:rPr>
                  <w:sz w:val="40"/>
                </w:rPr>
                <w:t xml:space="preserve"> </w:t>
              </w:r>
              <w:r w:rsidR="00414F31" w:rsidRPr="00414F31">
                <w:rPr>
                  <w:rFonts w:hint="cs"/>
                  <w:sz w:val="36"/>
                  <w:szCs w:val="36"/>
                  <w:rtl/>
                  <w:lang w:bidi="he-IL"/>
                </w:rPr>
                <w:t>081</w:t>
              </w:r>
              <w:r>
                <w:rPr>
                  <w:sz w:val="40"/>
                </w:rPr>
                <w:t xml:space="preserve"> </w:t>
              </w:r>
              <w:proofErr w:type="spellStart"/>
              <w:r>
                <w:rPr>
                  <w:sz w:val="40"/>
                </w:rPr>
                <w:t>שנה</w:t>
              </w:r>
              <w:proofErr w:type="spellEnd"/>
              <w:r>
                <w:rPr>
                  <w:sz w:val="40"/>
                </w:rPr>
                <w:t xml:space="preserve"> </w:t>
              </w:r>
              <w:proofErr w:type="spellStart"/>
              <w:r>
                <w:rPr>
                  <w:sz w:val="40"/>
                </w:rPr>
                <w:t>כאביו</w:t>
              </w:r>
              <w:proofErr w:type="spellEnd"/>
              <w:r>
                <w:rPr>
                  <w:sz w:val="40"/>
                </w:rPr>
                <w:t xml:space="preserve"> </w:t>
              </w:r>
              <w:proofErr w:type="spellStart"/>
              <w:r>
                <w:rPr>
                  <w:sz w:val="40"/>
                </w:rPr>
                <w:t>וחי</w:t>
              </w:r>
              <w:proofErr w:type="spellEnd"/>
              <w:r>
                <w:rPr>
                  <w:sz w:val="40"/>
                </w:rPr>
                <w:t xml:space="preserve"> </w:t>
              </w:r>
              <w:r w:rsidR="00414F31" w:rsidRPr="00414F31">
                <w:rPr>
                  <w:rFonts w:hint="cs"/>
                  <w:sz w:val="36"/>
                  <w:szCs w:val="36"/>
                  <w:rtl/>
                  <w:lang w:bidi="he-IL"/>
                </w:rPr>
                <w:t>741</w:t>
              </w:r>
              <w:r>
                <w:rPr>
                  <w:sz w:val="40"/>
                </w:rPr>
                <w:t>. ישנה עוד תשובה  על פי בעל הטורים שאומר שיעקב נענש על כך שבגלל קללתו מתה רחל , ואמר שמי שגנב את התרפים לא יחיה , יחיה בגימטריה 33.</w:t>
              </w:r>
              <w:r>
                <w:rPr>
                  <w:sz w:val="40"/>
                </w:rPr>
                <w:br/>
              </w:r>
              <w:bdo w:val="rtl">
                <w:r>
                  <w:rPr>
                    <w:sz w:val="40"/>
                  </w:rPr>
                  <w:t>5. יוסף שסבל מקנאת אחיו בגלל כתונת הפסים, נתן לבנימין יותר מאחיו- הגמ מגילה טז: שואלת " וכי אפשר דבר שנצטער בו אותו צדיק ייכשל בו הוא עצמו ? " .</w:t>
                </w:r>
                <w:r>
                  <w:rPr>
                    <w:sz w:val="40"/>
                  </w:rPr>
                  <w:br/>
                </w:r>
                <w:bdo w:val="rtl">
                  <w:r>
                    <w:rPr>
                      <w:sz w:val="40"/>
                    </w:rPr>
                    <w:t xml:space="preserve">6. שרח בת אשר שגילתה ליעקב שיוסף חי, וגילתה למשה היכן יוסף קבור. </w:t>
                  </w:r>
                  <w:r>
                    <w:rPr>
                      <w:sz w:val="40"/>
                    </w:rPr>
                    <w:br/>
                  </w:r>
                  <w:bdo w:val="rtl">
                    <w:r>
                      <w:rPr>
                        <w:sz w:val="40"/>
                      </w:rPr>
                      <w:t>7. במדרש רבה נאמר על הפסוק "ויפג לבו כי לא האמין להם "  מה טיבו של בדאי הזה אפילו אומר דברים של אמת אין מאמינים אותו, והכוונה לאחי יוסף.</w:t>
                    </w:r>
                  </w:bdo>
                </w:bdo>
              </w:bdo>
            </w:bdo>
          </w:bdo>
        </w:bdo>
      </w:bdo>
    </w:p>
    <w:p w14:paraId="3DF85B06" w14:textId="77777777" w:rsidR="008340CF" w:rsidRDefault="008340CF" w:rsidP="00414F31">
      <w:pPr>
        <w:bidi/>
        <w:sectPr w:rsidR="008340CF">
          <w:pgSz w:w="12240" w:h="15840"/>
          <w:pgMar w:top="1440" w:right="1800" w:bottom="1440" w:left="1800" w:header="720" w:footer="720" w:gutter="0"/>
          <w:cols w:space="720"/>
          <w:docGrid w:linePitch="360"/>
        </w:sectPr>
      </w:pPr>
    </w:p>
    <w:p w14:paraId="7BC8D742" w14:textId="77777777" w:rsidR="008340CF" w:rsidRDefault="00000000" w:rsidP="00414F31">
      <w:pPr>
        <w:bidi/>
      </w:pPr>
      <w:r>
        <w:rPr>
          <w:b/>
          <w:sz w:val="40"/>
          <w:u w:val="single"/>
        </w:rPr>
        <w:lastRenderedPageBreak/>
        <w:t>תשובות לפרשת ויחי</w:t>
      </w:r>
      <w:r>
        <w:rPr>
          <w:sz w:val="40"/>
        </w:rPr>
        <w:t xml:space="preserve"> </w:t>
      </w:r>
      <w:r>
        <w:rPr>
          <w:sz w:val="40"/>
        </w:rPr>
        <w:br/>
      </w:r>
      <w:bdo w:val="rtl">
        <w:r>
          <w:rPr>
            <w:sz w:val="40"/>
          </w:rPr>
          <w:t>1. רבקה התנבאה "למה אשכל גם שניכם יום אחד" (כז,מה) ורש"י שם אומר שביום אחד מתו, אך הרי באותו יום רק נקברו, ויעקב מת קודם לכן. יש המתרצים על פי דברי חז"ל שיעקב אבינו לא מת, ולכן רק הקבורה היתה נחשבת.</w:t>
        </w:r>
        <w:r>
          <w:rPr>
            <w:sz w:val="40"/>
          </w:rPr>
          <w:br/>
        </w:r>
        <w:bdo w:val="rtl">
          <w:r>
            <w:rPr>
              <w:sz w:val="40"/>
            </w:rPr>
            <w:t>2. יוסף- תעלא בעידנא סגיד ליה (רש"י מז,לא)</w:t>
          </w:r>
          <w:r>
            <w:rPr>
              <w:sz w:val="40"/>
            </w:rPr>
            <w:br/>
          </w:r>
          <w:bdo w:val="rtl">
            <w:r>
              <w:rPr>
                <w:sz w:val="40"/>
              </w:rPr>
              <w:t>3. עלי שור של רבי שלמה וולבה.</w:t>
            </w:r>
            <w:r>
              <w:rPr>
                <w:sz w:val="40"/>
              </w:rPr>
              <w:br/>
            </w:r>
            <w:bdo w:val="rtl">
              <w:r>
                <w:rPr>
                  <w:sz w:val="40"/>
                </w:rPr>
                <w:t>4. על יששכר נאמר רובץ בין המשפתים, על שבט ראובן נאמר בשירת דבורה למה ישבת בין המשפתים.</w:t>
              </w:r>
              <w:r>
                <w:rPr>
                  <w:sz w:val="40"/>
                </w:rPr>
                <w:br/>
              </w:r>
              <w:bdo w:val="rtl">
                <w:r>
                  <w:rPr>
                    <w:sz w:val="40"/>
                  </w:rPr>
                  <w:t>5. השם האידישאי שלהם הוא תרגום החיה של השבט.</w:t>
                </w:r>
                <w:r>
                  <w:rPr>
                    <w:sz w:val="40"/>
                  </w:rPr>
                  <w:br/>
                </w:r>
                <w:bdo w:val="rtl">
                  <w:r>
                    <w:rPr>
                      <w:sz w:val="40"/>
                    </w:rPr>
                    <w:t>6. התחת אלוקים אני- כך ענה יעקב לרחל.</w:t>
                  </w:r>
                  <w:r>
                    <w:rPr>
                      <w:sz w:val="40"/>
                    </w:rPr>
                    <w:br/>
                  </w:r>
                  <w:bdo w:val="rtl">
                    <w:r>
                      <w:rPr>
                        <w:sz w:val="40"/>
                      </w:rPr>
                      <w:t>7. יעקב קבע את סדר נשיאת מיטתו, בסדר זה הלכו שבטי ישראל במדבר(רש"י נ,יג)</w:t>
                    </w:r>
                    <w:r>
                      <w:rPr>
                        <w:sz w:val="40"/>
                      </w:rPr>
                      <w:br/>
                    </w:r>
                    <w:bdo w:val="rtl">
                      <w:r>
                        <w:rPr>
                          <w:sz w:val="40"/>
                        </w:rPr>
                        <w:t>8. ולבן שינים מחלב(כתובות קיא.)</w:t>
                      </w:r>
                      <w:r>
                        <w:rPr>
                          <w:sz w:val="40"/>
                        </w:rPr>
                        <w:br/>
                      </w:r>
                      <w:bdo w:val="rtl">
                        <w:r>
                          <w:rPr>
                            <w:sz w:val="40"/>
                          </w:rPr>
                          <w:t>9. יהושע: יהושע, שמש בגבעון דום.</w:t>
                        </w:r>
                      </w:bdo>
                    </w:bdo>
                  </w:bdo>
                </w:bdo>
              </w:bdo>
            </w:bdo>
          </w:bdo>
        </w:bdo>
      </w:bdo>
    </w:p>
    <w:p w14:paraId="62F6F643" w14:textId="77777777" w:rsidR="008340CF" w:rsidRDefault="008340CF" w:rsidP="00414F31">
      <w:pPr>
        <w:bidi/>
        <w:sectPr w:rsidR="008340CF">
          <w:pgSz w:w="12240" w:h="15840"/>
          <w:pgMar w:top="1440" w:right="1800" w:bottom="1440" w:left="1800" w:header="720" w:footer="720" w:gutter="0"/>
          <w:cols w:space="720"/>
          <w:docGrid w:linePitch="360"/>
        </w:sectPr>
      </w:pPr>
    </w:p>
    <w:p w14:paraId="375248C6" w14:textId="77777777" w:rsidR="008340CF" w:rsidRDefault="00000000" w:rsidP="00414F31">
      <w:pPr>
        <w:bidi/>
      </w:pPr>
      <w:r>
        <w:rPr>
          <w:b/>
          <w:sz w:val="40"/>
          <w:u w:val="single"/>
        </w:rPr>
        <w:lastRenderedPageBreak/>
        <w:t>תשובות לפרשת שמות</w:t>
      </w:r>
      <w:r>
        <w:rPr>
          <w:sz w:val="40"/>
        </w:rPr>
        <w:t xml:space="preserve"> </w:t>
      </w:r>
      <w:r>
        <w:rPr>
          <w:sz w:val="40"/>
        </w:rPr>
        <w:br/>
      </w:r>
      <w:bdo w:val="rtl">
        <w:r>
          <w:rPr>
            <w:sz w:val="40"/>
          </w:rPr>
          <w:t>1. שנים מקרא ואחד תרגום.</w:t>
        </w:r>
        <w:r>
          <w:rPr>
            <w:sz w:val="40"/>
          </w:rPr>
          <w:br/>
        </w:r>
        <w:bdo w:val="rtl">
          <w:r>
            <w:rPr>
              <w:sz w:val="40"/>
            </w:rPr>
            <w:t>2. יתרו, בלעם ואיוב שהיו יחד באותה עצה.</w:t>
          </w:r>
          <w:r>
            <w:rPr>
              <w:sz w:val="40"/>
            </w:rPr>
            <w:br/>
          </w:r>
          <w:bdo w:val="rtl">
            <w:r>
              <w:rPr>
                <w:sz w:val="40"/>
              </w:rPr>
              <w:t>3. ויואל משה לאדמו"ר מסאטמר.</w:t>
            </w:r>
            <w:r>
              <w:rPr>
                <w:sz w:val="40"/>
              </w:rPr>
              <w:br/>
            </w:r>
            <w:bdo w:val="rtl">
              <w:r>
                <w:rPr>
                  <w:sz w:val="40"/>
                </w:rPr>
                <w:t>4. משה שהרג את המצרי " הלהרגני אתה אומר"</w:t>
              </w:r>
              <w:r>
                <w:rPr>
                  <w:sz w:val="40"/>
                </w:rPr>
                <w:br/>
              </w:r>
              <w:bdo w:val="rtl">
                <w:r>
                  <w:rPr>
                    <w:sz w:val="40"/>
                  </w:rPr>
                  <w:t>5. המגדף, בנה של שלומית בת דברי והמצרי.</w:t>
                </w:r>
                <w:r>
                  <w:rPr>
                    <w:sz w:val="40"/>
                  </w:rPr>
                  <w:br/>
                </w:r>
                <w:bdo w:val="rtl">
                  <w:r>
                    <w:rPr>
                      <w:sz w:val="40"/>
                    </w:rPr>
                    <w:t>6. פרעה שהצטרע היה דומה למת , דתן ואבירם ירדו מנכסיהם ולכן דומים למת (ד,יט), ובפרשת ויצא מבואר ברשי שגם יעקב היה דומה למת מאחר והיה ללא ממון.</w:t>
                  </w:r>
                  <w:r>
                    <w:rPr>
                      <w:sz w:val="40"/>
                    </w:rPr>
                    <w:br/>
                  </w:r>
                  <w:bdo w:val="rtl">
                    <w:r>
                      <w:rPr>
                        <w:sz w:val="40"/>
                      </w:rPr>
                      <w:t xml:space="preserve">7. יתרו </w:t>
                    </w:r>
                    <w:r>
                      <w:rPr>
                        <w:sz w:val="40"/>
                      </w:rPr>
                      <w:br/>
                    </w:r>
                    <w:bdo w:val="rtl">
                      <w:r>
                        <w:rPr>
                          <w:sz w:val="40"/>
                        </w:rPr>
                        <w:t>8. של נעליך מעל רגליך(שמות ג,ה) , (יהושע ה,טו)</w:t>
                      </w:r>
                    </w:bdo>
                  </w:bdo>
                </w:bdo>
              </w:bdo>
            </w:bdo>
          </w:bdo>
        </w:bdo>
      </w:bdo>
    </w:p>
    <w:p w14:paraId="6ABEA500" w14:textId="77777777" w:rsidR="008340CF" w:rsidRDefault="008340CF" w:rsidP="00414F31">
      <w:pPr>
        <w:bidi/>
        <w:sectPr w:rsidR="008340CF">
          <w:pgSz w:w="12240" w:h="15840"/>
          <w:pgMar w:top="1440" w:right="1800" w:bottom="1440" w:left="1800" w:header="720" w:footer="720" w:gutter="0"/>
          <w:cols w:space="720"/>
          <w:docGrid w:linePitch="360"/>
        </w:sectPr>
      </w:pPr>
    </w:p>
    <w:p w14:paraId="2ECCDF5F" w14:textId="5F48D60D" w:rsidR="008340CF" w:rsidRDefault="00000000" w:rsidP="00414F31">
      <w:pPr>
        <w:bidi/>
      </w:pPr>
      <w:r>
        <w:rPr>
          <w:b/>
          <w:sz w:val="40"/>
          <w:u w:val="single"/>
        </w:rPr>
        <w:lastRenderedPageBreak/>
        <w:t>תשובות לפרשת וארא</w:t>
      </w:r>
      <w:r>
        <w:rPr>
          <w:sz w:val="40"/>
        </w:rPr>
        <w:t xml:space="preserve"> </w:t>
      </w:r>
      <w:r>
        <w:rPr>
          <w:sz w:val="40"/>
        </w:rPr>
        <w:br/>
      </w:r>
      <w:bdo w:val="rtl">
        <w:r>
          <w:rPr>
            <w:sz w:val="40"/>
          </w:rPr>
          <w:t xml:space="preserve">1. </w:t>
        </w:r>
        <w:proofErr w:type="spellStart"/>
        <w:r>
          <w:rPr>
            <w:sz w:val="40"/>
          </w:rPr>
          <w:t>יעקב</w:t>
        </w:r>
        <w:proofErr w:type="spellEnd"/>
        <w:r>
          <w:rPr>
            <w:sz w:val="40"/>
          </w:rPr>
          <w:t xml:space="preserve"> </w:t>
        </w:r>
        <w:proofErr w:type="spellStart"/>
        <w:r>
          <w:rPr>
            <w:sz w:val="40"/>
          </w:rPr>
          <w:t>אבינו</w:t>
        </w:r>
        <w:proofErr w:type="spellEnd"/>
        <w:r>
          <w:rPr>
            <w:sz w:val="40"/>
          </w:rPr>
          <w:t xml:space="preserve"> </w:t>
        </w:r>
        <w:proofErr w:type="spellStart"/>
        <w:r>
          <w:rPr>
            <w:sz w:val="40"/>
          </w:rPr>
          <w:t>נפטר</w:t>
        </w:r>
        <w:proofErr w:type="spellEnd"/>
        <w:r>
          <w:rPr>
            <w:sz w:val="40"/>
          </w:rPr>
          <w:t xml:space="preserve"> </w:t>
        </w:r>
        <w:proofErr w:type="spellStart"/>
        <w:r>
          <w:rPr>
            <w:sz w:val="40"/>
          </w:rPr>
          <w:t>בגיל</w:t>
        </w:r>
        <w:proofErr w:type="spellEnd"/>
        <w:r>
          <w:rPr>
            <w:sz w:val="40"/>
          </w:rPr>
          <w:t xml:space="preserve"> </w:t>
        </w:r>
        <w:r w:rsidR="00414F31" w:rsidRPr="00414F31">
          <w:rPr>
            <w:rFonts w:hint="cs"/>
            <w:sz w:val="36"/>
            <w:szCs w:val="36"/>
            <w:rtl/>
            <w:lang w:bidi="he-IL"/>
          </w:rPr>
          <w:t>741</w:t>
        </w:r>
        <w:r>
          <w:rPr>
            <w:sz w:val="40"/>
          </w:rPr>
          <w:t xml:space="preserve">, </w:t>
        </w:r>
        <w:proofErr w:type="spellStart"/>
        <w:r>
          <w:rPr>
            <w:sz w:val="40"/>
          </w:rPr>
          <w:t>ישמעאל</w:t>
        </w:r>
        <w:proofErr w:type="spellEnd"/>
        <w:r>
          <w:rPr>
            <w:sz w:val="40"/>
          </w:rPr>
          <w:t xml:space="preserve"> </w:t>
        </w:r>
        <w:proofErr w:type="spellStart"/>
        <w:r>
          <w:rPr>
            <w:sz w:val="40"/>
          </w:rPr>
          <w:t>דודו</w:t>
        </w:r>
        <w:proofErr w:type="spellEnd"/>
        <w:r>
          <w:rPr>
            <w:sz w:val="40"/>
          </w:rPr>
          <w:t xml:space="preserve">, </w:t>
        </w:r>
        <w:proofErr w:type="spellStart"/>
        <w:r>
          <w:rPr>
            <w:sz w:val="40"/>
          </w:rPr>
          <w:t>לוי</w:t>
        </w:r>
        <w:proofErr w:type="spellEnd"/>
        <w:r>
          <w:rPr>
            <w:sz w:val="40"/>
          </w:rPr>
          <w:t xml:space="preserve"> </w:t>
        </w:r>
        <w:proofErr w:type="spellStart"/>
        <w:r>
          <w:rPr>
            <w:sz w:val="40"/>
          </w:rPr>
          <w:t>בנו</w:t>
        </w:r>
        <w:proofErr w:type="spellEnd"/>
        <w:r>
          <w:rPr>
            <w:sz w:val="40"/>
          </w:rPr>
          <w:t xml:space="preserve"> </w:t>
        </w:r>
        <w:proofErr w:type="spellStart"/>
        <w:r>
          <w:rPr>
            <w:sz w:val="40"/>
          </w:rPr>
          <w:t>ועמרם</w:t>
        </w:r>
        <w:proofErr w:type="spellEnd"/>
        <w:r>
          <w:rPr>
            <w:sz w:val="40"/>
          </w:rPr>
          <w:t xml:space="preserve"> </w:t>
        </w:r>
        <w:proofErr w:type="spellStart"/>
        <w:r>
          <w:rPr>
            <w:sz w:val="40"/>
          </w:rPr>
          <w:t>נינו</w:t>
        </w:r>
        <w:proofErr w:type="spellEnd"/>
        <w:r>
          <w:rPr>
            <w:sz w:val="40"/>
          </w:rPr>
          <w:t xml:space="preserve"> </w:t>
        </w:r>
        <w:proofErr w:type="spellStart"/>
        <w:r>
          <w:rPr>
            <w:sz w:val="40"/>
          </w:rPr>
          <w:t>נפטרו</w:t>
        </w:r>
        <w:proofErr w:type="spellEnd"/>
        <w:r>
          <w:rPr>
            <w:sz w:val="40"/>
          </w:rPr>
          <w:t xml:space="preserve"> </w:t>
        </w:r>
        <w:proofErr w:type="spellStart"/>
        <w:r>
          <w:rPr>
            <w:sz w:val="40"/>
          </w:rPr>
          <w:t>בגיל</w:t>
        </w:r>
        <w:proofErr w:type="spellEnd"/>
        <w:r>
          <w:rPr>
            <w:sz w:val="40"/>
          </w:rPr>
          <w:t xml:space="preserve"> </w:t>
        </w:r>
        <w:r w:rsidR="00414F31" w:rsidRPr="00414F31">
          <w:rPr>
            <w:rFonts w:hint="cs"/>
            <w:sz w:val="36"/>
            <w:szCs w:val="36"/>
            <w:rtl/>
            <w:lang w:bidi="he-IL"/>
          </w:rPr>
          <w:t>731</w:t>
        </w:r>
        <w:r>
          <w:rPr>
            <w:sz w:val="40"/>
          </w:rPr>
          <w:t>.</w:t>
        </w:r>
        <w:r>
          <w:rPr>
            <w:sz w:val="40"/>
          </w:rPr>
          <w:br/>
        </w:r>
        <w:bdo w:val="rtl">
          <w:r>
            <w:rPr>
              <w:sz w:val="40"/>
            </w:rPr>
            <w:t>2. יד ה קויה במקנך.</w:t>
          </w:r>
          <w:r>
            <w:rPr>
              <w:sz w:val="40"/>
            </w:rPr>
            <w:br/>
          </w:r>
          <w:bdo w:val="rtl">
            <w:r>
              <w:rPr>
                <w:sz w:val="40"/>
              </w:rPr>
              <w:t>3. חבל על דאבדין ולא משתכחין (רש"י ו,ט)</w:t>
            </w:r>
            <w:r>
              <w:rPr>
                <w:sz w:val="40"/>
              </w:rPr>
              <w:br/>
            </w:r>
            <w:bdo w:val="rtl">
              <w:r>
                <w:rPr>
                  <w:sz w:val="40"/>
                </w:rPr>
                <w:t xml:space="preserve">4. שחין </w:t>
              </w:r>
              <w:r>
                <w:rPr>
                  <w:sz w:val="40"/>
                </w:rPr>
                <w:br/>
              </w:r>
              <w:bdo w:val="rtl">
                <w:r>
                  <w:rPr>
                    <w:sz w:val="40"/>
                  </w:rPr>
                  <w:t>5. בפרשת עקב נאמר "ועתה מה ה שואל ממך כי אם ליראה " . בספר עלי שור מביא הרב וולבה בשם האדמו"ר מגור(כמדומני האמרי אמת) שההגדרה הבסיסית היא מי שלא שם לב לדבר ה , שהוא ההפך מהירא את דבר ה במכת ברד.</w:t>
                </w:r>
                <w:r>
                  <w:rPr>
                    <w:sz w:val="40"/>
                  </w:rPr>
                  <w:br/>
                </w:r>
                <w:bdo w:val="rtl">
                  <w:r>
                    <w:rPr>
                      <w:sz w:val="40"/>
                    </w:rPr>
                    <w:t>6. הצפרדעים,רש"י ח,יז) שמסביר שכל המכות היו בצורה של מלחמה.</w:t>
                  </w:r>
                  <w:r>
                    <w:rPr>
                      <w:sz w:val="40"/>
                    </w:rPr>
                    <w:br/>
                  </w:r>
                  <w:bdo w:val="rtl">
                    <w:r>
                      <w:rPr>
                        <w:sz w:val="40"/>
                      </w:rPr>
                      <w:t>7. ואני אקשה את לב פרעה, ברמב"ם פ"ו מהל תשובה על כך שעונש תלוי בבחירה חופשית.</w:t>
                    </w:r>
                    <w:r>
                      <w:rPr>
                        <w:sz w:val="40"/>
                      </w:rPr>
                      <w:br/>
                    </w:r>
                    <w:bdo w:val="rtl">
                      <w:r>
                        <w:rPr>
                          <w:sz w:val="40"/>
                        </w:rPr>
                        <w:t>8. הנושא אשה יבדוק באחיה, נלמד מכך שאהרן נשא את "אלישבע אחות נחשון".</w:t>
                      </w:r>
                      <w:r>
                        <w:rPr>
                          <w:sz w:val="40"/>
                        </w:rPr>
                        <w:br/>
                      </w:r>
                      <w:bdo w:val="rtl">
                        <w:r>
                          <w:rPr>
                            <w:sz w:val="40"/>
                          </w:rPr>
                          <w:t xml:space="preserve">9. חברון בנו של קהת שלא היו לו ילדים </w:t>
                        </w:r>
                      </w:bdo>
                    </w:bdo>
                  </w:bdo>
                </w:bdo>
              </w:bdo>
            </w:bdo>
          </w:bdo>
        </w:bdo>
      </w:bdo>
    </w:p>
    <w:p w14:paraId="04A20859" w14:textId="77777777" w:rsidR="008340CF" w:rsidRDefault="008340CF" w:rsidP="00414F31">
      <w:pPr>
        <w:bidi/>
        <w:sectPr w:rsidR="008340CF">
          <w:pgSz w:w="12240" w:h="15840"/>
          <w:pgMar w:top="1440" w:right="1800" w:bottom="1440" w:left="1800" w:header="720" w:footer="720" w:gutter="0"/>
          <w:cols w:space="720"/>
          <w:docGrid w:linePitch="360"/>
        </w:sectPr>
      </w:pPr>
    </w:p>
    <w:p w14:paraId="5726E0B9" w14:textId="77777777" w:rsidR="008340CF" w:rsidRDefault="00000000" w:rsidP="00414F31">
      <w:pPr>
        <w:bidi/>
      </w:pPr>
      <w:r>
        <w:rPr>
          <w:b/>
          <w:sz w:val="40"/>
          <w:u w:val="single"/>
        </w:rPr>
        <w:lastRenderedPageBreak/>
        <w:t>תשובות לפרשת בא</w:t>
      </w:r>
      <w:r>
        <w:rPr>
          <w:sz w:val="40"/>
        </w:rPr>
        <w:t xml:space="preserve"> </w:t>
      </w:r>
      <w:r>
        <w:rPr>
          <w:sz w:val="40"/>
        </w:rPr>
        <w:br/>
      </w:r>
      <w:bdo w:val="rtl">
        <w:r>
          <w:rPr>
            <w:sz w:val="40"/>
          </w:rPr>
          <w:t>1. את אשר התעללתי במצרים, כי התעללת בי אמר בלעם לאתונו.</w:t>
        </w:r>
        <w:r>
          <w:rPr>
            <w:sz w:val="40"/>
          </w:rPr>
          <w:br/>
        </w:r>
        <w:bdo w:val="rtl">
          <w:r>
            <w:rPr>
              <w:sz w:val="40"/>
            </w:rPr>
            <w:t>2. על הארבה נאמר שאחריו לא יהיה, ובימי יואל היה ארבה מכמה מינים (רש"י)</w:t>
          </w:r>
          <w:r>
            <w:rPr>
              <w:sz w:val="40"/>
            </w:rPr>
            <w:br/>
          </w:r>
          <w:bdo w:val="rtl">
            <w:r>
              <w:rPr>
                <w:sz w:val="40"/>
              </w:rPr>
              <w:t>3. בששת הימים האחרונים של פסח אין חובה לאכול מצות. נלמד במידה "כל שיצא מן הכלל לא ללמד על עצמו יצא וכו "</w:t>
            </w:r>
            <w:r>
              <w:rPr>
                <w:sz w:val="40"/>
              </w:rPr>
              <w:br/>
            </w:r>
            <w:bdo w:val="rtl">
              <w:r>
                <w:rPr>
                  <w:sz w:val="40"/>
                </w:rPr>
                <w:t>4. ולכל בני ישראל לא יחרץ כלב לשונו. כסגולה מפני פחד מכלבים.</w:t>
              </w:r>
              <w:r>
                <w:rPr>
                  <w:sz w:val="40"/>
                </w:rPr>
                <w:br/>
              </w:r>
              <w:bdo w:val="rtl">
                <w:r>
                  <w:rPr>
                    <w:sz w:val="40"/>
                  </w:rPr>
                  <w:t>5. טוטפת. פת היא שתים בלשון בני אפריקה.</w:t>
                </w:r>
                <w:r>
                  <w:rPr>
                    <w:sz w:val="40"/>
                  </w:rPr>
                  <w:br/>
                </w:r>
                <w:bdo w:val="rtl">
                  <w:r>
                    <w:rPr>
                      <w:sz w:val="40"/>
                    </w:rPr>
                    <w:t>6. ערל שמתו אחיו מחמת מילה (רש"י). ר"ת חולק.</w:t>
                  </w:r>
                  <w:r>
                    <w:rPr>
                      <w:sz w:val="40"/>
                    </w:rPr>
                    <w:br/>
                  </w:r>
                  <w:bdo w:val="rtl">
                    <w:r>
                      <w:rPr>
                        <w:sz w:val="40"/>
                      </w:rPr>
                      <w:t>7. פטר</w:t>
                    </w:r>
                    <w:r>
                      <w:rPr>
                        <w:sz w:val="40"/>
                      </w:rPr>
                      <w:br/>
                    </w:r>
                    <w:bdo w:val="rtl">
                      <w:r>
                        <w:rPr>
                          <w:sz w:val="40"/>
                        </w:rPr>
                        <w:t xml:space="preserve">8. גמ ברכות ג:, הגמ מק כיצד דוד ידע מתי חצות הלילה, ואילו משה לא, שאמר "כחצות הלילה" . ותירצה שגם משה ידע, אך לא רצה לומר כדי שלא יאמרו משה בדאי, עוד תירצה שגם דוד לא ידע אלא כינורו ניגן בחצות כשהרוח הצפונית נשבה. </w:t>
                      </w:r>
                    </w:bdo>
                  </w:bdo>
                </w:bdo>
              </w:bdo>
            </w:bdo>
          </w:bdo>
        </w:bdo>
      </w:bdo>
    </w:p>
    <w:p w14:paraId="0988015C" w14:textId="77777777" w:rsidR="008340CF" w:rsidRDefault="008340CF" w:rsidP="00414F31">
      <w:pPr>
        <w:bidi/>
        <w:sectPr w:rsidR="008340CF">
          <w:pgSz w:w="12240" w:h="15840"/>
          <w:pgMar w:top="1440" w:right="1800" w:bottom="1440" w:left="1800" w:header="720" w:footer="720" w:gutter="0"/>
          <w:cols w:space="720"/>
          <w:docGrid w:linePitch="360"/>
        </w:sectPr>
      </w:pPr>
    </w:p>
    <w:p w14:paraId="41A8EC55" w14:textId="499778A2" w:rsidR="008340CF" w:rsidRDefault="00000000" w:rsidP="00414F31">
      <w:pPr>
        <w:bidi/>
      </w:pPr>
      <w:r>
        <w:rPr>
          <w:b/>
          <w:sz w:val="40"/>
          <w:u w:val="single"/>
        </w:rPr>
        <w:lastRenderedPageBreak/>
        <w:t>תשובות לפרשת בשלח</w:t>
      </w:r>
      <w:r>
        <w:rPr>
          <w:sz w:val="40"/>
        </w:rPr>
        <w:t xml:space="preserve"> </w:t>
      </w:r>
      <w:r>
        <w:rPr>
          <w:sz w:val="40"/>
        </w:rPr>
        <w:br/>
      </w:r>
      <w:bdo w:val="rtl">
        <w:r>
          <w:rPr>
            <w:sz w:val="40"/>
          </w:rPr>
          <w:t>1. כשר שבמצרים הרוג, טוב שבנחשים רצוץ את מוחו(רש"י יד,ז)</w:t>
        </w:r>
        <w:r>
          <w:rPr>
            <w:sz w:val="40"/>
          </w:rPr>
          <w:br/>
        </w:r>
        <w:bdo w:val="rtl">
          <w:r>
            <w:rPr>
              <w:sz w:val="40"/>
            </w:rPr>
            <w:t xml:space="preserve">2. כשישראל עושים רצונו של מקום (רש"י טו,ו) ימינך,ימינך. </w:t>
          </w:r>
          <w:r>
            <w:rPr>
              <w:sz w:val="40"/>
            </w:rPr>
            <w:br/>
          </w:r>
          <w:bdo w:val="rtl">
            <w:r>
              <w:rPr>
                <w:sz w:val="40"/>
              </w:rPr>
              <w:t>3. ירמיהו (רש"י טז,לב)</w:t>
            </w:r>
            <w:r>
              <w:rPr>
                <w:sz w:val="40"/>
              </w:rPr>
              <w:br/>
            </w:r>
            <w:bdo w:val="rtl">
              <w:r>
                <w:rPr>
                  <w:sz w:val="40"/>
                </w:rPr>
                <w:t xml:space="preserve">4. ראשית גויים עמלק </w:t>
              </w:r>
              <w:r>
                <w:rPr>
                  <w:sz w:val="40"/>
                </w:rPr>
                <w:br/>
              </w:r>
              <w:bdo w:val="rtl">
                <w:r>
                  <w:rPr>
                    <w:sz w:val="40"/>
                  </w:rPr>
                  <w:t xml:space="preserve">5. </w:t>
                </w:r>
                <w:r w:rsidR="00414F31" w:rsidRPr="00414F31">
                  <w:rPr>
                    <w:rFonts w:hint="cs"/>
                    <w:sz w:val="36"/>
                    <w:szCs w:val="36"/>
                    <w:rtl/>
                    <w:lang w:bidi="he-IL"/>
                  </w:rPr>
                  <w:t>234</w:t>
                </w:r>
                <w:r>
                  <w:rPr>
                    <w:sz w:val="40"/>
                  </w:rPr>
                  <w:t xml:space="preserve">, </w:t>
                </w:r>
                <w:proofErr w:type="spellStart"/>
                <w:r>
                  <w:rPr>
                    <w:sz w:val="40"/>
                  </w:rPr>
                  <w:t>רש"י</w:t>
                </w:r>
                <w:proofErr w:type="spellEnd"/>
                <w:r>
                  <w:rPr>
                    <w:sz w:val="40"/>
                  </w:rPr>
                  <w:t xml:space="preserve"> </w:t>
                </w:r>
                <w:proofErr w:type="spellStart"/>
                <w:r>
                  <w:rPr>
                    <w:sz w:val="40"/>
                  </w:rPr>
                  <w:t>על</w:t>
                </w:r>
                <w:proofErr w:type="spellEnd"/>
                <w:r>
                  <w:rPr>
                    <w:sz w:val="40"/>
                  </w:rPr>
                  <w:t xml:space="preserve"> "</w:t>
                </w:r>
                <w:proofErr w:type="spellStart"/>
                <w:r>
                  <w:rPr>
                    <w:sz w:val="40"/>
                  </w:rPr>
                  <w:t>והעומר</w:t>
                </w:r>
                <w:proofErr w:type="spellEnd"/>
                <w:r>
                  <w:rPr>
                    <w:sz w:val="40"/>
                  </w:rPr>
                  <w:t xml:space="preserve"> עשירית האיפה" </w:t>
                </w:r>
                <w:r>
                  <w:rPr>
                    <w:sz w:val="40"/>
                  </w:rPr>
                  <w:br/>
                </w:r>
                <w:bdo w:val="rtl">
                  <w:r>
                    <w:rPr>
                      <w:sz w:val="40"/>
                    </w:rPr>
                    <w:t>6. יושבי על מדין (ראה רש"י ומפרשים)</w:t>
                  </w:r>
                  <w:r>
                    <w:rPr>
                      <w:sz w:val="40"/>
                    </w:rPr>
                    <w:br/>
                  </w:r>
                  <w:bdo w:val="rtl">
                    <w:r>
                      <w:rPr>
                        <w:sz w:val="40"/>
                      </w:rPr>
                      <w:t>7. על יעל אשת חבר הקיני, שהיא מבורכת יותר מהאמהות (נשים באוהל) ומכך למדים שגדולה עבירה לשמה ממצוה שלא לשמה (הוריות י:)</w:t>
                    </w:r>
                    <w:r>
                      <w:rPr>
                        <w:sz w:val="40"/>
                      </w:rPr>
                      <w:br/>
                    </w:r>
                    <w:bdo w:val="rtl">
                      <w:r>
                        <w:rPr>
                          <w:sz w:val="40"/>
                        </w:rPr>
                        <w:t>8. " ואוהביו כצאת השמש בגבורתו" נאמר על הנעלבים ואינם עולבים, שומעים חרפתם ואינם משיבים. (שבת פח:)</w:t>
                      </w:r>
                    </w:bdo>
                  </w:bdo>
                </w:bdo>
              </w:bdo>
            </w:bdo>
          </w:bdo>
        </w:bdo>
      </w:bdo>
    </w:p>
    <w:p w14:paraId="087F3E6B" w14:textId="77777777" w:rsidR="008340CF" w:rsidRDefault="008340CF" w:rsidP="00414F31">
      <w:pPr>
        <w:bidi/>
        <w:sectPr w:rsidR="008340CF">
          <w:pgSz w:w="12240" w:h="15840"/>
          <w:pgMar w:top="1440" w:right="1800" w:bottom="1440" w:left="1800" w:header="720" w:footer="720" w:gutter="0"/>
          <w:cols w:space="720"/>
          <w:docGrid w:linePitch="360"/>
        </w:sectPr>
      </w:pPr>
    </w:p>
    <w:p w14:paraId="148A3191" w14:textId="77777777" w:rsidR="008340CF" w:rsidRDefault="00000000" w:rsidP="00414F31">
      <w:pPr>
        <w:bidi/>
      </w:pPr>
      <w:r>
        <w:rPr>
          <w:b/>
          <w:sz w:val="40"/>
          <w:u w:val="single"/>
        </w:rPr>
        <w:lastRenderedPageBreak/>
        <w:t>תשובות לפרשת יתרו</w:t>
      </w:r>
      <w:r>
        <w:rPr>
          <w:sz w:val="40"/>
        </w:rPr>
        <w:t xml:space="preserve"> </w:t>
      </w:r>
      <w:r>
        <w:rPr>
          <w:sz w:val="40"/>
        </w:rPr>
        <w:br/>
      </w:r>
      <w:bdo w:val="rtl">
        <w:r>
          <w:rPr>
            <w:sz w:val="40"/>
          </w:rPr>
          <w:t>1. תהילים ח . שמתאר את הויכוח בין  המלאכים למשה האם לתת את התורה לעם ישראל.</w:t>
        </w:r>
        <w:r>
          <w:rPr>
            <w:sz w:val="40"/>
          </w:rPr>
          <w:br/>
        </w:r>
        <w:bdo w:val="rtl">
          <w:r>
            <w:rPr>
              <w:sz w:val="40"/>
            </w:rPr>
            <w:t>2. תהילים סח (ויש עוד)</w:t>
          </w:r>
          <w:r>
            <w:rPr>
              <w:sz w:val="40"/>
            </w:rPr>
            <w:br/>
          </w:r>
          <w:bdo w:val="rtl">
            <w:r>
              <w:rPr>
                <w:sz w:val="40"/>
              </w:rPr>
              <w:t xml:space="preserve">3. קדוש קדוש וכו בהפטרה. </w:t>
            </w:r>
            <w:r>
              <w:rPr>
                <w:sz w:val="40"/>
              </w:rPr>
              <w:br/>
            </w:r>
            <w:bdo w:val="rtl">
              <w:r>
                <w:rPr>
                  <w:sz w:val="40"/>
                </w:rPr>
                <w:t>4. בית יעקב</w:t>
              </w:r>
              <w:r>
                <w:rPr>
                  <w:sz w:val="40"/>
                </w:rPr>
                <w:br/>
              </w:r>
              <w:bdo w:val="rtl">
                <w:r>
                  <w:rPr>
                    <w:sz w:val="40"/>
                  </w:rPr>
                  <w:t>5. ראשי תיבות אנכי. (שבת קה.)</w:t>
                </w:r>
                <w:r>
                  <w:rPr>
                    <w:sz w:val="40"/>
                  </w:rPr>
                  <w:br/>
                </w:r>
                <w:bdo w:val="rtl">
                  <w:r>
                    <w:rPr>
                      <w:sz w:val="40"/>
                    </w:rPr>
                    <w:t>6. אליעזר בנו של משה .</w:t>
                  </w:r>
                  <w:r>
                    <w:rPr>
                      <w:sz w:val="40"/>
                    </w:rPr>
                    <w:br/>
                  </w:r>
                  <w:bdo w:val="rtl">
                    <w:r>
                      <w:rPr>
                        <w:sz w:val="40"/>
                      </w:rPr>
                      <w:t>7. משה. יתרו אמר למשה למצוא שופטים בעלי 4 מידות- אנשי חיל,יראי אלוקים,אנשי אמת  שונאי בצע.  משה מצא רק אנשי חיל.</w:t>
                    </w:r>
                    <w:r>
                      <w:rPr>
                        <w:sz w:val="40"/>
                      </w:rPr>
                      <w:br/>
                    </w:r>
                    <w:bdo w:val="rtl">
                      <w:r>
                        <w:rPr>
                          <w:sz w:val="40"/>
                        </w:rPr>
                        <w:t>8. תולעת השמיר(אבות ה,ו) . נאמר בסוף הפרשה "כי חרבך הנפת עליה ותחללה" איסור להשתמש בחרב במשכן ובמקדש.</w:t>
                      </w:r>
                    </w:bdo>
                  </w:bdo>
                </w:bdo>
              </w:bdo>
            </w:bdo>
          </w:bdo>
        </w:bdo>
      </w:bdo>
    </w:p>
    <w:p w14:paraId="149C3EFA" w14:textId="77777777" w:rsidR="008340CF" w:rsidRDefault="008340CF" w:rsidP="00414F31">
      <w:pPr>
        <w:bidi/>
        <w:sectPr w:rsidR="008340CF">
          <w:pgSz w:w="12240" w:h="15840"/>
          <w:pgMar w:top="1440" w:right="1800" w:bottom="1440" w:left="1800" w:header="720" w:footer="720" w:gutter="0"/>
          <w:cols w:space="720"/>
          <w:docGrid w:linePitch="360"/>
        </w:sectPr>
      </w:pPr>
    </w:p>
    <w:p w14:paraId="4928B23E" w14:textId="3FABA24B" w:rsidR="008340CF" w:rsidRDefault="00000000" w:rsidP="00414F31">
      <w:pPr>
        <w:bidi/>
      </w:pPr>
      <w:r>
        <w:rPr>
          <w:b/>
          <w:sz w:val="40"/>
          <w:u w:val="single"/>
        </w:rPr>
        <w:lastRenderedPageBreak/>
        <w:t>תשובות לפרשת משפטים</w:t>
      </w:r>
      <w:r>
        <w:rPr>
          <w:sz w:val="40"/>
        </w:rPr>
        <w:t xml:space="preserve"> </w:t>
      </w:r>
      <w:r>
        <w:rPr>
          <w:sz w:val="40"/>
        </w:rPr>
        <w:br/>
      </w:r>
      <w:bdo w:val="rtl">
        <w:r>
          <w:rPr>
            <w:sz w:val="40"/>
          </w:rPr>
          <w:t xml:space="preserve">1. </w:t>
        </w:r>
        <w:r w:rsidR="00414F31" w:rsidRPr="00414F31">
          <w:rPr>
            <w:rFonts w:hint="cs"/>
            <w:sz w:val="36"/>
            <w:szCs w:val="36"/>
            <w:rtl/>
            <w:lang w:bidi="he-IL"/>
          </w:rPr>
          <w:t>42</w:t>
        </w:r>
        <w:r>
          <w:rPr>
            <w:sz w:val="40"/>
          </w:rPr>
          <w:t xml:space="preserve"> </w:t>
        </w:r>
        <w:proofErr w:type="spellStart"/>
        <w:r>
          <w:rPr>
            <w:sz w:val="40"/>
          </w:rPr>
          <w:t>ראשי</w:t>
        </w:r>
        <w:proofErr w:type="spellEnd"/>
        <w:r>
          <w:rPr>
            <w:sz w:val="40"/>
          </w:rPr>
          <w:t xml:space="preserve"> </w:t>
        </w:r>
        <w:proofErr w:type="spellStart"/>
        <w:r>
          <w:rPr>
            <w:sz w:val="40"/>
          </w:rPr>
          <w:t>איברים</w:t>
        </w:r>
        <w:proofErr w:type="spellEnd"/>
        <w:r>
          <w:rPr>
            <w:sz w:val="40"/>
          </w:rPr>
          <w:t xml:space="preserve"> (</w:t>
        </w:r>
        <w:proofErr w:type="spellStart"/>
        <w:r>
          <w:rPr>
            <w:sz w:val="40"/>
          </w:rPr>
          <w:t>רש"י</w:t>
        </w:r>
        <w:proofErr w:type="spellEnd"/>
        <w:r>
          <w:rPr>
            <w:sz w:val="40"/>
          </w:rPr>
          <w:t xml:space="preserve"> </w:t>
        </w:r>
        <w:proofErr w:type="spellStart"/>
        <w:r>
          <w:rPr>
            <w:sz w:val="40"/>
          </w:rPr>
          <w:t>כא,כו</w:t>
        </w:r>
        <w:proofErr w:type="spellEnd"/>
        <w:r>
          <w:rPr>
            <w:sz w:val="40"/>
          </w:rPr>
          <w:t>)</w:t>
        </w:r>
        <w:r>
          <w:rPr>
            <w:sz w:val="40"/>
          </w:rPr>
          <w:br/>
        </w:r>
        <w:bdo w:val="rtl">
          <w:r>
            <w:rPr>
              <w:sz w:val="40"/>
            </w:rPr>
            <w:t>2. ובשר בשדה טריפה וכו לכלב תשליכון אותו (כב,ל) , וראה ברשי שם.</w:t>
          </w:r>
          <w:r>
            <w:rPr>
              <w:sz w:val="40"/>
            </w:rPr>
            <w:br/>
          </w:r>
          <w:bdo w:val="rtl">
            <w:r>
              <w:rPr>
                <w:sz w:val="40"/>
              </w:rPr>
              <w:t>3. דיבר הכתוב בהווה.</w:t>
            </w:r>
            <w:r>
              <w:rPr>
                <w:sz w:val="40"/>
              </w:rPr>
              <w:br/>
            </w:r>
            <w:bdo w:val="rtl">
              <w:r>
                <w:rPr>
                  <w:sz w:val="40"/>
                </w:rPr>
                <w:t>4. המן לא ידע שמשה נפטר ונולד באותו יום. מושג זה , שהקב"ה ממלא ימיהם של צדיקים דורשת הגמ מהפסוק "את מספר ימיך אמלא" (כג,כו)</w:t>
              </w:r>
              <w:r>
                <w:rPr>
                  <w:sz w:val="40"/>
                </w:rPr>
                <w:br/>
              </w:r>
              <w:bdo w:val="rtl">
                <w:r>
                  <w:rPr>
                    <w:sz w:val="40"/>
                  </w:rPr>
                  <w:t>5. ואשרי כל חוכה לתשלומי כפל - ברוך קל עליון.</w:t>
                </w:r>
                <w:r>
                  <w:rPr>
                    <w:sz w:val="40"/>
                  </w:rPr>
                  <w:br/>
                </w:r>
                <w:bdo w:val="rtl">
                  <w:r>
                    <w:rPr>
                      <w:sz w:val="40"/>
                    </w:rPr>
                    <w:t>6. רבי סעדיה גאון (רש"י כד,יב)</w:t>
                  </w:r>
                </w:bdo>
              </w:bdo>
            </w:bdo>
          </w:bdo>
        </w:bdo>
      </w:bdo>
    </w:p>
    <w:p w14:paraId="394AE1EB" w14:textId="77777777" w:rsidR="008340CF" w:rsidRDefault="008340CF" w:rsidP="00414F31">
      <w:pPr>
        <w:bidi/>
        <w:sectPr w:rsidR="008340CF">
          <w:pgSz w:w="12240" w:h="15840"/>
          <w:pgMar w:top="1440" w:right="1800" w:bottom="1440" w:left="1800" w:header="720" w:footer="720" w:gutter="0"/>
          <w:cols w:space="720"/>
          <w:docGrid w:linePitch="360"/>
        </w:sectPr>
      </w:pPr>
    </w:p>
    <w:p w14:paraId="08C9D5B5" w14:textId="77777777" w:rsidR="008340CF" w:rsidRDefault="00000000" w:rsidP="00414F31">
      <w:pPr>
        <w:bidi/>
      </w:pPr>
      <w:r>
        <w:rPr>
          <w:b/>
          <w:sz w:val="40"/>
          <w:u w:val="single"/>
        </w:rPr>
        <w:lastRenderedPageBreak/>
        <w:t>תשובות לפרשת תרומה</w:t>
      </w:r>
      <w:r>
        <w:rPr>
          <w:sz w:val="40"/>
        </w:rPr>
        <w:t xml:space="preserve"> </w:t>
      </w:r>
      <w:r>
        <w:rPr>
          <w:sz w:val="40"/>
        </w:rPr>
        <w:br/>
      </w:r>
      <w:bdo w:val="rtl">
        <w:r>
          <w:rPr>
            <w:sz w:val="40"/>
          </w:rPr>
          <w:t xml:space="preserve">1. שתיהם נעשו מקשה אחת. </w:t>
        </w:r>
        <w:r>
          <w:rPr>
            <w:sz w:val="40"/>
          </w:rPr>
          <w:br/>
        </w:r>
        <w:bdo w:val="rtl">
          <w:r>
            <w:rPr>
              <w:sz w:val="40"/>
            </w:rPr>
            <w:t>2. הגמרא במסכת סוכה (ד:-ה.) לומדת מהארון שהיה בגובה י טפחים, שהרשות נגמרת בגובה עשרה טפחים (לכאורה הכוונה רק לרשות הרבים)</w:t>
          </w:r>
          <w:r>
            <w:rPr>
              <w:sz w:val="40"/>
            </w:rPr>
            <w:br/>
          </w:r>
          <w:bdo w:val="rtl">
            <w:r>
              <w:rPr>
                <w:sz w:val="40"/>
              </w:rPr>
              <w:t xml:space="preserve">3. אבני מילואים וקצות החושן של הרב אריה לייב הכהן הלר. </w:t>
            </w:r>
            <w:r>
              <w:rPr>
                <w:sz w:val="40"/>
              </w:rPr>
              <w:br/>
            </w:r>
            <w:bdo w:val="rtl">
              <w:r>
                <w:rPr>
                  <w:sz w:val="40"/>
                </w:rPr>
                <w:t xml:space="preserve">4. בכרובים נאמר איש אל אחיו, בלולאות (וגם ביריעות) נאמר אשה אל אחותה. </w:t>
              </w:r>
              <w:r>
                <w:rPr>
                  <w:sz w:val="40"/>
                </w:rPr>
                <w:br/>
              </w:r>
              <w:bdo w:val="rtl">
                <w:r>
                  <w:rPr>
                    <w:sz w:val="40"/>
                  </w:rPr>
                  <w:t xml:space="preserve">5. משוקדים, אחד מחמש מקראות שאין להם הכרע </w:t>
                </w:r>
              </w:bdo>
            </w:bdo>
          </w:bdo>
        </w:bdo>
      </w:bdo>
    </w:p>
    <w:p w14:paraId="4218325B" w14:textId="77777777" w:rsidR="008340CF" w:rsidRDefault="008340CF" w:rsidP="00414F31">
      <w:pPr>
        <w:bidi/>
        <w:sectPr w:rsidR="008340CF">
          <w:pgSz w:w="12240" w:h="15840"/>
          <w:pgMar w:top="1440" w:right="1800" w:bottom="1440" w:left="1800" w:header="720" w:footer="720" w:gutter="0"/>
          <w:cols w:space="720"/>
          <w:docGrid w:linePitch="360"/>
        </w:sectPr>
      </w:pPr>
    </w:p>
    <w:p w14:paraId="3550B057" w14:textId="5D671F12" w:rsidR="008340CF" w:rsidRDefault="00000000" w:rsidP="00414F31">
      <w:pPr>
        <w:bidi/>
      </w:pPr>
      <w:r>
        <w:rPr>
          <w:b/>
          <w:sz w:val="40"/>
          <w:u w:val="single"/>
        </w:rPr>
        <w:lastRenderedPageBreak/>
        <w:t>תשובות לפרשת תצוה-זכור-פורים</w:t>
      </w:r>
      <w:r>
        <w:rPr>
          <w:sz w:val="40"/>
        </w:rPr>
        <w:t xml:space="preserve"> </w:t>
      </w:r>
      <w:r>
        <w:rPr>
          <w:sz w:val="40"/>
        </w:rPr>
        <w:br/>
      </w:r>
      <w:bdo w:val="rtl">
        <w:r>
          <w:rPr>
            <w:sz w:val="40"/>
          </w:rPr>
          <w:t xml:space="preserve">1. בגמ בסוטה מבואר שבגלל שיוסף לא חטא עם אשת פוטיפר זכה ששמו יחקק על אבני האפוד שנאמר " מידי אביר יעקב משם רועה אבן ישראל" </w:t>
        </w:r>
        <w:r>
          <w:rPr>
            <w:sz w:val="40"/>
          </w:rPr>
          <w:br/>
        </w:r>
        <w:bdo w:val="rtl">
          <w:r>
            <w:rPr>
              <w:sz w:val="40"/>
            </w:rPr>
            <w:t xml:space="preserve">2. </w:t>
          </w:r>
          <w:r>
            <w:rPr>
              <w:sz w:val="40"/>
            </w:rPr>
            <w:br/>
          </w:r>
          <w:bdo w:val="rtl">
            <w:r>
              <w:rPr>
                <w:sz w:val="40"/>
              </w:rPr>
              <w:t>3. משה אמר בפרשת כי תשא "ואם אין מחני נא מספרך", ולכן נמחה באופן מסוים מהתורה, ולא הוזכר בפרשת תצוה.</w:t>
            </w:r>
            <w:r>
              <w:rPr>
                <w:sz w:val="40"/>
              </w:rPr>
              <w:br/>
            </w:r>
            <w:bdo w:val="rtl">
              <w:r>
                <w:rPr>
                  <w:sz w:val="40"/>
                </w:rPr>
                <w:t>4. ישפה- במדרש נאמר יש-פה, על בנימין שידע על מכירת יוסף ושתק, וכך צאצאיו שבלטו בתכונת השתיקה וביניהם אסתר "אין אסתר מגדת את עמה וכו ".</w:t>
              </w:r>
              <w:r>
                <w:rPr>
                  <w:sz w:val="40"/>
                </w:rPr>
                <w:br/>
              </w:r>
              <w:bdo w:val="rtl">
                <w:r>
                  <w:rPr>
                    <w:sz w:val="40"/>
                  </w:rPr>
                  <w:t>5. נילי- נצח ישראל לא ישקר, הפטרת שבת זכור.</w:t>
                </w:r>
                <w:r>
                  <w:rPr>
                    <w:sz w:val="40"/>
                  </w:rPr>
                  <w:br/>
                </w:r>
                <w:bdo w:val="rtl">
                  <w:r>
                    <w:rPr>
                      <w:sz w:val="40"/>
                    </w:rPr>
                    <w:t>6. פיוט לשבת זכור- אץ קוצץ בן קוצץ, המן הקוצץ שרצה להרוג את ישראל, קצוצים- ישראל שהם נימולים .</w:t>
                  </w:r>
                  <w:r>
                    <w:rPr>
                      <w:sz w:val="40"/>
                    </w:rPr>
                    <w:br/>
                  </w:r>
                  <w:bdo w:val="rtl">
                    <w:r>
                      <w:rPr>
                        <w:sz w:val="40"/>
                      </w:rPr>
                      <w:t xml:space="preserve">7. בנביא בנחמיה (ח,י) "אכלו משמנים ושתו ממתקים ושלחו מנות וכו " בראש השנה. </w:t>
                    </w:r>
                    <w:r>
                      <w:rPr>
                        <w:sz w:val="40"/>
                      </w:rPr>
                      <w:br/>
                    </w:r>
                    <w:bdo w:val="rtl">
                      <w:r>
                        <w:rPr>
                          <w:sz w:val="40"/>
                        </w:rPr>
                        <w:t xml:space="preserve">8. ליהודים היתה אורה ושמחה וששון ויקר בהבדלה. </w:t>
                      </w:r>
                      <w:r>
                        <w:rPr>
                          <w:sz w:val="40"/>
                        </w:rPr>
                        <w:br/>
                      </w:r>
                      <w:bdo w:val="rtl">
                        <w:r>
                          <w:rPr>
                            <w:sz w:val="40"/>
                          </w:rPr>
                          <w:t>9. מהרו את המנה לעשות את דבר אסתר.</w:t>
                        </w:r>
                        <w:r>
                          <w:rPr>
                            <w:sz w:val="40"/>
                          </w:rPr>
                          <w:br/>
                        </w:r>
                        <w:bdo w:val="rtl">
                          <w:r w:rsidR="00414F31" w:rsidRPr="00414F31">
                            <w:rPr>
                              <w:rFonts w:hint="cs"/>
                              <w:sz w:val="36"/>
                              <w:szCs w:val="36"/>
                              <w:rtl/>
                              <w:lang w:bidi="he-IL"/>
                            </w:rPr>
                            <w:t>01</w:t>
                          </w:r>
                          <w:r>
                            <w:rPr>
                              <w:sz w:val="40"/>
                            </w:rPr>
                            <w:t>. הגמ במגילה יב: אומרת " ראו מה עשה לי יהודי ומה שילם לי ימיני, מה עשה לי יהודי   דלא קטליה דוד לשמעי (דנולד ממנו מרדכי) וכו ומה שילם לי ימיני דלא קטליה שאול לאגג (דנולד ממנו המן)</w:t>
                          </w:r>
                          <w:r>
                            <w:rPr>
                              <w:sz w:val="40"/>
                            </w:rPr>
                            <w:br/>
                          </w:r>
                          <w:bdo w:val="rtl">
                            <w:r>
                              <w:rPr>
                                <w:sz w:val="40"/>
                              </w:rPr>
                              <w:t>11. בגמ במגילה מסופר שאחשורוש פנה לבני שבט יששכר "לחכמים יודעי העיתים" בשאלה מה לעשות במלכה ושתי. והם פחדו לענות, והתחמקו ממנו. האבן של שבט יששכר היתה ספיר.</w:t>
                            </w:r>
                          </w:bdo>
                        </w:bdo>
                      </w:bdo>
                    </w:bdo>
                  </w:bdo>
                </w:bdo>
              </w:bdo>
            </w:bdo>
          </w:bdo>
        </w:bdo>
      </w:bdo>
    </w:p>
    <w:p w14:paraId="7389C6EE" w14:textId="77777777" w:rsidR="008340CF" w:rsidRDefault="008340CF" w:rsidP="00414F31">
      <w:pPr>
        <w:bidi/>
        <w:sectPr w:rsidR="008340CF">
          <w:pgSz w:w="12240" w:h="15840"/>
          <w:pgMar w:top="1440" w:right="1800" w:bottom="1440" w:left="1800" w:header="720" w:footer="720" w:gutter="0"/>
          <w:cols w:space="720"/>
          <w:docGrid w:linePitch="360"/>
        </w:sectPr>
      </w:pPr>
    </w:p>
    <w:p w14:paraId="07A183B0" w14:textId="77777777" w:rsidR="008340CF" w:rsidRDefault="00000000" w:rsidP="00414F31">
      <w:pPr>
        <w:bidi/>
      </w:pPr>
      <w:r>
        <w:rPr>
          <w:b/>
          <w:sz w:val="40"/>
          <w:u w:val="single"/>
        </w:rPr>
        <w:lastRenderedPageBreak/>
        <w:t>תשובות לפרשת כי תשא-פרה</w:t>
      </w:r>
      <w:r>
        <w:rPr>
          <w:sz w:val="40"/>
        </w:rPr>
        <w:t xml:space="preserve"> </w:t>
      </w:r>
      <w:r>
        <w:rPr>
          <w:sz w:val="40"/>
        </w:rPr>
        <w:br/>
      </w:r>
      <w:bdo w:val="rtl">
        <w:r>
          <w:rPr>
            <w:sz w:val="40"/>
          </w:rPr>
          <w:t>1.  רש"י ד"ה ככלותו.</w:t>
        </w:r>
        <w:r>
          <w:rPr>
            <w:sz w:val="40"/>
          </w:rPr>
          <w:br/>
        </w:r>
        <w:bdo w:val="rtl">
          <w:r>
            <w:rPr>
              <w:sz w:val="40"/>
            </w:rPr>
            <w:t xml:space="preserve">2. ממולח- (ל,לה) צריך לעשות את הקטורת מעורבת. </w:t>
          </w:r>
          <w:r>
            <w:rPr>
              <w:sz w:val="40"/>
            </w:rPr>
            <w:br/>
          </w:r>
          <w:bdo w:val="rtl">
            <w:r>
              <w:rPr>
                <w:sz w:val="40"/>
              </w:rPr>
              <w:t>3. הגרגשי (לג,ב)</w:t>
            </w:r>
            <w:r>
              <w:rPr>
                <w:sz w:val="40"/>
              </w:rPr>
              <w:br/>
            </w:r>
            <w:bdo w:val="rtl">
              <w:r>
                <w:rPr>
                  <w:sz w:val="40"/>
                </w:rPr>
                <w:t>4.  לוחות הראשונות ששלט בהם עין הרע (רש"י לד,ג)</w:t>
              </w:r>
              <w:r>
                <w:rPr>
                  <w:sz w:val="40"/>
                </w:rPr>
                <w:br/>
              </w:r>
              <w:bdo w:val="rtl">
                <w:r>
                  <w:rPr>
                    <w:sz w:val="40"/>
                  </w:rPr>
                  <w:t>5. חלבנה. משל לרשעים, אחת מי"א סימני הקטורת שמצטרפת לכלל , אך יש מנין מלבדה.</w:t>
                </w:r>
                <w:r>
                  <w:rPr>
                    <w:sz w:val="40"/>
                  </w:rPr>
                  <w:br/>
                </w:r>
                <w:bdo w:val="rtl">
                  <w:r>
                    <w:rPr>
                      <w:sz w:val="40"/>
                    </w:rPr>
                    <w:t>6. שלושת הדברים שמשה עשה מדעתו- שבר את לוחות הברית, הוסיף יום א מדעתו לפני מתן תורה (ניסוח השאלה על חג השבועות היה לא מדויק) ופרש מאשתו.  גמ שבת פז.</w:t>
                  </w:r>
                  <w:r>
                    <w:rPr>
                      <w:sz w:val="40"/>
                    </w:rPr>
                    <w:br/>
                  </w:r>
                  <w:bdo w:val="rtl">
                    <w:r>
                      <w:rPr>
                        <w:sz w:val="40"/>
                      </w:rPr>
                      <w:t>7. בצלאל- ואמלא אתו רוח אלוקים בחכמה ובתבונה ובדעת (לא,ג)</w:t>
                    </w:r>
                  </w:bdo>
                </w:bdo>
              </w:bdo>
            </w:bdo>
          </w:bdo>
        </w:bdo>
      </w:bdo>
    </w:p>
    <w:p w14:paraId="5A45A7B7" w14:textId="77777777" w:rsidR="008340CF" w:rsidRDefault="008340CF" w:rsidP="00414F31">
      <w:pPr>
        <w:bidi/>
        <w:sectPr w:rsidR="008340CF">
          <w:pgSz w:w="12240" w:h="15840"/>
          <w:pgMar w:top="1440" w:right="1800" w:bottom="1440" w:left="1800" w:header="720" w:footer="720" w:gutter="0"/>
          <w:cols w:space="720"/>
          <w:docGrid w:linePitch="360"/>
        </w:sectPr>
      </w:pPr>
    </w:p>
    <w:p w14:paraId="3D3FFAD6" w14:textId="77777777" w:rsidR="008340CF" w:rsidRDefault="00000000" w:rsidP="00414F31">
      <w:pPr>
        <w:bidi/>
      </w:pPr>
      <w:r>
        <w:rPr>
          <w:b/>
          <w:sz w:val="40"/>
          <w:u w:val="single"/>
        </w:rPr>
        <w:lastRenderedPageBreak/>
        <w:t>תשובות לפרשת ויקהל-פקודי-החודש</w:t>
      </w:r>
      <w:r>
        <w:rPr>
          <w:sz w:val="40"/>
        </w:rPr>
        <w:t xml:space="preserve"> </w:t>
      </w:r>
      <w:r>
        <w:rPr>
          <w:sz w:val="40"/>
        </w:rPr>
        <w:br/>
      </w:r>
      <w:bdo w:val="rtl">
        <w:r>
          <w:rPr>
            <w:sz w:val="40"/>
          </w:rPr>
          <w:t>1. ראיה. דברי הימים א,ד</w:t>
        </w:r>
        <w:r>
          <w:rPr>
            <w:sz w:val="40"/>
          </w:rPr>
          <w:br/>
        </w:r>
        <w:bdo w:val="rtl">
          <w:r>
            <w:rPr>
              <w:sz w:val="40"/>
            </w:rPr>
            <w:t>2. ויחבר את חמש היריעות לבד ואת שש היריעות לבד" ובתרגום יונתן מפרש שחמש נגד חמשה חומשי תורה, ושש כנגד ששה סדרי משנה.</w:t>
          </w:r>
          <w:r>
            <w:rPr>
              <w:sz w:val="40"/>
            </w:rPr>
            <w:br/>
          </w:r>
          <w:bdo w:val="rtl">
            <w:r>
              <w:rPr>
                <w:sz w:val="40"/>
              </w:rPr>
              <w:t xml:space="preserve">3. כומז - כאן מקום זימה </w:t>
            </w:r>
            <w:r>
              <w:rPr>
                <w:sz w:val="40"/>
              </w:rPr>
              <w:br/>
            </w:r>
            <w:bdo w:val="rtl">
              <w:r>
                <w:rPr>
                  <w:sz w:val="40"/>
                </w:rPr>
                <w:t xml:space="preserve">4. הקמת המשכן בראש חודש ניסן שהוא תאריך פרשת החודש </w:t>
              </w:r>
              <w:r>
                <w:rPr>
                  <w:sz w:val="40"/>
                </w:rPr>
                <w:br/>
              </w:r>
              <w:bdo w:val="rtl">
                <w:r>
                  <w:rPr>
                    <w:sz w:val="40"/>
                  </w:rPr>
                  <w:t>5. רש"י (לה,לד) מפרש שאהליאב דווקא משבט דן יחד עם בצלאל משבט יהודה, לקיים מה שנאמר "ולא נכר שוע לפני דל" (איוב לד, יט)</w:t>
                </w:r>
                <w:r>
                  <w:rPr>
                    <w:sz w:val="40"/>
                  </w:rPr>
                  <w:br/>
                </w:r>
                <w:bdo w:val="rtl">
                  <w:r>
                    <w:rPr>
                      <w:sz w:val="40"/>
                    </w:rPr>
                    <w:t>6.  "אין מעמידים פרנס על הציבור אלא אם כן נמלכים בצבור שנאמר ראו קרא ה בשם בצלאל" (ברכות נה.)</w:t>
                  </w:r>
                </w:bdo>
              </w:bdo>
            </w:bdo>
          </w:bdo>
        </w:bdo>
      </w:bdo>
    </w:p>
    <w:p w14:paraId="5A86B809" w14:textId="77777777" w:rsidR="008340CF" w:rsidRDefault="008340CF" w:rsidP="00414F31">
      <w:pPr>
        <w:bidi/>
        <w:sectPr w:rsidR="008340CF">
          <w:pgSz w:w="12240" w:h="15840"/>
          <w:pgMar w:top="1440" w:right="1800" w:bottom="1440" w:left="1800" w:header="720" w:footer="720" w:gutter="0"/>
          <w:cols w:space="720"/>
          <w:docGrid w:linePitch="360"/>
        </w:sectPr>
      </w:pPr>
    </w:p>
    <w:p w14:paraId="7D4F185E" w14:textId="77777777" w:rsidR="008340CF" w:rsidRDefault="00000000" w:rsidP="00414F31">
      <w:pPr>
        <w:bidi/>
      </w:pPr>
      <w:r>
        <w:rPr>
          <w:b/>
          <w:sz w:val="40"/>
          <w:u w:val="single"/>
        </w:rPr>
        <w:lastRenderedPageBreak/>
        <w:t>תשובות לפרשת ויקרא</w:t>
      </w:r>
      <w:r>
        <w:rPr>
          <w:sz w:val="40"/>
        </w:rPr>
        <w:t xml:space="preserve"> </w:t>
      </w:r>
      <w:r>
        <w:rPr>
          <w:sz w:val="40"/>
        </w:rPr>
        <w:br/>
      </w:r>
      <w:bdo w:val="rtl">
        <w:r>
          <w:rPr>
            <w:sz w:val="40"/>
          </w:rPr>
          <w:t>1. א. אדם כי יקריב וכו (א,ב) שאסור להקריב מן הגזל.  ב. מתן שכרן של צדיקים(רש"י ה,יז)</w:t>
        </w:r>
        <w:r>
          <w:rPr>
            <w:sz w:val="40"/>
          </w:rPr>
          <w:br/>
        </w:r>
        <w:bdo w:val="rtl">
          <w:r>
            <w:rPr>
              <w:sz w:val="40"/>
            </w:rPr>
            <w:t>2. הכליות (רש"י ג,ט)</w:t>
          </w:r>
          <w:r>
            <w:rPr>
              <w:sz w:val="40"/>
            </w:rPr>
            <w:br/>
          </w:r>
          <w:bdo w:val="rtl">
            <w:r>
              <w:rPr>
                <w:sz w:val="40"/>
              </w:rPr>
              <w:t>3. עולה רק מן הזכר, חטאת יחיד רק מנקבה, שלמים גם מזכר וגם מנקבה.</w:t>
            </w:r>
            <w:r>
              <w:rPr>
                <w:sz w:val="40"/>
              </w:rPr>
              <w:br/>
            </w:r>
            <w:bdo w:val="rtl">
              <w:r>
                <w:rPr>
                  <w:sz w:val="40"/>
                </w:rPr>
                <w:t>4. אל תירא עבדי יעקב</w:t>
              </w:r>
              <w:r>
                <w:rPr>
                  <w:sz w:val="40"/>
                </w:rPr>
                <w:br/>
              </w:r>
              <w:bdo w:val="rtl">
                <w:r>
                  <w:rPr>
                    <w:sz w:val="40"/>
                  </w:rPr>
                  <w:t xml:space="preserve">5. אשם אשם אשם (ה,יט) </w:t>
                </w:r>
                <w:r>
                  <w:rPr>
                    <w:sz w:val="40"/>
                  </w:rPr>
                  <w:br/>
                </w:r>
                <w:bdo w:val="rtl">
                  <w:r>
                    <w:rPr>
                      <w:sz w:val="40"/>
                    </w:rPr>
                    <w:t>6. פר כהן משיח, דווקא בגיל ג (רש"י ד,ג)</w:t>
                  </w:r>
                  <w:r>
                    <w:rPr>
                      <w:sz w:val="40"/>
                    </w:rPr>
                    <w:br/>
                  </w:r>
                  <w:bdo w:val="rtl">
                    <w:r>
                      <w:rPr>
                        <w:sz w:val="40"/>
                      </w:rPr>
                      <w:t xml:space="preserve">7. תלמידי חכמים מרבים שלום בעולם, שלמים מטילים שלום בעולם. </w:t>
                    </w:r>
                    <w:r>
                      <w:rPr>
                        <w:sz w:val="40"/>
                      </w:rPr>
                      <w:br/>
                    </w:r>
                    <w:bdo w:val="rtl">
                      <w:r>
                        <w:rPr>
                          <w:sz w:val="40"/>
                        </w:rPr>
                        <w:t xml:space="preserve">8. רש"י על הפסוק "ועשה מאחת מהנה" (ד,ב) פירש כגון כותב שם משמעון. הספר שם משמואל. </w:t>
                      </w:r>
                    </w:bdo>
                  </w:bdo>
                </w:bdo>
              </w:bdo>
            </w:bdo>
          </w:bdo>
        </w:bdo>
      </w:bdo>
    </w:p>
    <w:p w14:paraId="5E66CBF4" w14:textId="77777777" w:rsidR="008340CF" w:rsidRDefault="008340CF" w:rsidP="00414F31">
      <w:pPr>
        <w:bidi/>
        <w:sectPr w:rsidR="008340CF">
          <w:pgSz w:w="12240" w:h="15840"/>
          <w:pgMar w:top="1440" w:right="1800" w:bottom="1440" w:left="1800" w:header="720" w:footer="720" w:gutter="0"/>
          <w:cols w:space="720"/>
          <w:docGrid w:linePitch="360"/>
        </w:sectPr>
      </w:pPr>
    </w:p>
    <w:p w14:paraId="28AB2895" w14:textId="77777777" w:rsidR="008340CF" w:rsidRDefault="00000000" w:rsidP="00414F31">
      <w:pPr>
        <w:bidi/>
      </w:pPr>
      <w:r>
        <w:rPr>
          <w:b/>
          <w:sz w:val="40"/>
          <w:u w:val="single"/>
        </w:rPr>
        <w:lastRenderedPageBreak/>
        <w:t>תשובות לפרשת צו-הגדול</w:t>
      </w:r>
      <w:r>
        <w:rPr>
          <w:sz w:val="40"/>
        </w:rPr>
        <w:t xml:space="preserve"> </w:t>
      </w:r>
      <w:r>
        <w:rPr>
          <w:sz w:val="40"/>
        </w:rPr>
        <w:br/>
      </w:r>
      <w:bdo w:val="rtl">
        <w:r>
          <w:rPr>
            <w:sz w:val="40"/>
          </w:rPr>
          <w:t>1. שלשלת</w:t>
        </w:r>
        <w:r>
          <w:rPr>
            <w:sz w:val="40"/>
          </w:rPr>
          <w:br/>
        </w:r>
        <w:bdo w:val="rtl">
          <w:r>
            <w:rPr>
              <w:sz w:val="40"/>
            </w:rPr>
            <w:t>2. "וערבה לה מנחת יהודה וירושלים וכו "</w:t>
          </w:r>
          <w:r>
            <w:rPr>
              <w:sz w:val="40"/>
            </w:rPr>
            <w:br/>
          </w:r>
          <w:bdo w:val="rtl">
            <w:r>
              <w:rPr>
                <w:sz w:val="40"/>
              </w:rPr>
              <w:t>3. להניח תפילין של יד (על בשרו- שלא יהא דבר חוצץ ו,ג)</w:t>
            </w:r>
            <w:r>
              <w:rPr>
                <w:sz w:val="40"/>
              </w:rPr>
              <w:br/>
            </w:r>
            <w:bdo w:val="rtl">
              <w:r>
                <w:rPr>
                  <w:sz w:val="40"/>
                </w:rPr>
                <w:t>4. רש"י(ח,יא) "לא ידעתי היכן נצטוה בהזאות הללו"</w:t>
              </w:r>
            </w:bdo>
          </w:bdo>
        </w:bdo>
      </w:bdo>
    </w:p>
    <w:p w14:paraId="4940A6E8" w14:textId="77777777" w:rsidR="008340CF" w:rsidRDefault="008340CF" w:rsidP="00414F31">
      <w:pPr>
        <w:bidi/>
        <w:sectPr w:rsidR="008340CF">
          <w:pgSz w:w="12240" w:h="15840"/>
          <w:pgMar w:top="1440" w:right="1800" w:bottom="1440" w:left="1800" w:header="720" w:footer="720" w:gutter="0"/>
          <w:cols w:space="720"/>
          <w:docGrid w:linePitch="360"/>
        </w:sectPr>
      </w:pPr>
    </w:p>
    <w:p w14:paraId="504FF6C2" w14:textId="77777777" w:rsidR="008340CF" w:rsidRDefault="00000000" w:rsidP="00414F31">
      <w:pPr>
        <w:bidi/>
      </w:pPr>
      <w:r>
        <w:rPr>
          <w:b/>
          <w:sz w:val="40"/>
          <w:u w:val="single"/>
        </w:rPr>
        <w:lastRenderedPageBreak/>
        <w:t>תשובות לפרשת שמיני</w:t>
      </w:r>
      <w:r>
        <w:rPr>
          <w:sz w:val="40"/>
        </w:rPr>
        <w:t xml:space="preserve"> </w:t>
      </w:r>
      <w:r>
        <w:rPr>
          <w:sz w:val="40"/>
        </w:rPr>
        <w:br/>
      </w:r>
      <w:bdo w:val="rtl">
        <w:r>
          <w:rPr>
            <w:sz w:val="40"/>
          </w:rPr>
          <w:t>1. ארנבת- בתרגום השבעים לתלמי המלך שינו את שמה ל"צעירת רגלים" משום שאשתו של תלמי נקראה ארנבת.</w:t>
        </w:r>
        <w:r>
          <w:rPr>
            <w:sz w:val="40"/>
          </w:rPr>
          <w:br/>
        </w:r>
        <w:bdo w:val="rtl">
          <w:r>
            <w:rPr>
              <w:sz w:val="40"/>
            </w:rPr>
            <w:t>2. שם הגדולים לחיד"א (בהפטרה)</w:t>
          </w:r>
          <w:r>
            <w:rPr>
              <w:sz w:val="40"/>
            </w:rPr>
            <w:br/>
          </w:r>
          <w:bdo w:val="rtl">
            <w:r>
              <w:rPr>
                <w:sz w:val="40"/>
              </w:rPr>
              <w:t>3. דרש דרש- בינם עובר קו מחצית התורה בתיבות.</w:t>
            </w:r>
            <w:r>
              <w:rPr>
                <w:sz w:val="40"/>
              </w:rPr>
              <w:br/>
            </w:r>
            <w:bdo w:val="rtl">
              <w:r>
                <w:rPr>
                  <w:sz w:val="40"/>
                </w:rPr>
                <w:t xml:space="preserve">4. בשלושתם משה כעס. </w:t>
              </w:r>
              <w:r>
                <w:rPr>
                  <w:sz w:val="40"/>
                </w:rPr>
                <w:br/>
              </w:r>
              <w:bdo w:val="rtl">
                <w:r>
                  <w:rPr>
                    <w:sz w:val="40"/>
                  </w:rPr>
                  <w:t>5. בהפטרה מסופר על עובד אדום הגתי, שארון ה היה אצלו, ובזכות זה אשתו ובנותיו ילדו ששה בכרס אחת, כמו בני ישראל במצרים.</w:t>
                </w:r>
              </w:bdo>
            </w:bdo>
          </w:bdo>
        </w:bdo>
      </w:bdo>
    </w:p>
    <w:p w14:paraId="26BA6092" w14:textId="77777777" w:rsidR="008340CF" w:rsidRDefault="008340CF" w:rsidP="00414F31">
      <w:pPr>
        <w:bidi/>
        <w:sectPr w:rsidR="008340CF">
          <w:pgSz w:w="12240" w:h="15840"/>
          <w:pgMar w:top="1440" w:right="1800" w:bottom="1440" w:left="1800" w:header="720" w:footer="720" w:gutter="0"/>
          <w:cols w:space="720"/>
          <w:docGrid w:linePitch="360"/>
        </w:sectPr>
      </w:pPr>
    </w:p>
    <w:p w14:paraId="571790B0" w14:textId="77777777" w:rsidR="008340CF" w:rsidRDefault="00000000" w:rsidP="00414F31">
      <w:pPr>
        <w:bidi/>
      </w:pPr>
      <w:r>
        <w:rPr>
          <w:b/>
          <w:sz w:val="40"/>
          <w:u w:val="single"/>
        </w:rPr>
        <w:lastRenderedPageBreak/>
        <w:t>תשובות לפרשת תזריע מצורע</w:t>
      </w:r>
      <w:r>
        <w:rPr>
          <w:sz w:val="40"/>
        </w:rPr>
        <w:t xml:space="preserve"> </w:t>
      </w:r>
      <w:r>
        <w:rPr>
          <w:sz w:val="40"/>
        </w:rPr>
        <w:br/>
      </w:r>
      <w:bdo w:val="rtl">
        <w:r>
          <w:rPr>
            <w:sz w:val="40"/>
          </w:rPr>
          <w:t>1. יוצא דופן (תינוק שנולד בניתוח קיסרי)</w:t>
        </w:r>
        <w:r>
          <w:rPr>
            <w:sz w:val="40"/>
          </w:rPr>
          <w:br/>
        </w:r>
        <w:bdo w:val="rtl">
          <w:r>
            <w:rPr>
              <w:sz w:val="40"/>
            </w:rPr>
            <w:t>2. חז"ל דורשים "אשה כי תזריע וכו " איש מזריע תחילה יולדת נקבה אשה מזרעת תחילה יולדת  זכר, בפסוק בפרשת ויגש נאמר " אלה בני לאה וכו ואת דינה בתו" (מו, טו)</w:t>
          </w:r>
          <w:r>
            <w:rPr>
              <w:sz w:val="40"/>
            </w:rPr>
            <w:br/>
          </w:r>
          <w:bdo w:val="rtl">
            <w:r>
              <w:rPr>
                <w:sz w:val="40"/>
              </w:rPr>
              <w:t xml:space="preserve">3. שער ניקנור </w:t>
            </w:r>
            <w:r>
              <w:rPr>
                <w:sz w:val="40"/>
              </w:rPr>
              <w:br/>
            </w:r>
            <w:bdo w:val="rtl">
              <w:r>
                <w:rPr>
                  <w:sz w:val="40"/>
                </w:rPr>
                <w:t>4. מצורע בעל מום, שאין לו בוהן ימנית וכד.</w:t>
              </w:r>
              <w:r>
                <w:rPr>
                  <w:sz w:val="40"/>
                </w:rPr>
                <w:br/>
              </w:r>
              <w:bdo w:val="rtl">
                <w:r>
                  <w:rPr>
                    <w:sz w:val="40"/>
                  </w:rPr>
                  <w:t>5. רבי עקיבא וטורנוסרופוס דנו מדוע תינוק לא נולד מהול.</w:t>
                </w:r>
                <w:r>
                  <w:rPr>
                    <w:sz w:val="40"/>
                  </w:rPr>
                  <w:br/>
                </w:r>
                <w:bdo w:val="rtl">
                  <w:r>
                    <w:rPr>
                      <w:sz w:val="40"/>
                    </w:rPr>
                    <w:t>6. פנטגון, מגדל פיזה וכד עפ"י גמ נזיר ח:</w:t>
                  </w:r>
                  <w:r>
                    <w:rPr>
                      <w:sz w:val="40"/>
                    </w:rPr>
                    <w:br/>
                  </w:r>
                  <w:bdo w:val="rtl">
                    <w:r>
                      <w:rPr>
                        <w:sz w:val="40"/>
                      </w:rPr>
                      <w:t>7. חתן תוך שבעת ימי המשתה, כל אדם בימי הרגל.</w:t>
                    </w:r>
                    <w:r>
                      <w:rPr>
                        <w:sz w:val="40"/>
                      </w:rPr>
                      <w:br/>
                    </w:r>
                    <w:bdo w:val="rtl">
                      <w:r>
                        <w:rPr>
                          <w:sz w:val="40"/>
                        </w:rPr>
                        <w:t>8. למען תינקו ושבעתם, מתוך "שמרו שבתותי"</w:t>
                      </w:r>
                    </w:bdo>
                  </w:bdo>
                </w:bdo>
              </w:bdo>
            </w:bdo>
          </w:bdo>
        </w:bdo>
      </w:bdo>
    </w:p>
    <w:p w14:paraId="3E168D00" w14:textId="77777777" w:rsidR="008340CF" w:rsidRDefault="008340CF" w:rsidP="00414F31">
      <w:pPr>
        <w:bidi/>
        <w:sectPr w:rsidR="008340CF">
          <w:pgSz w:w="12240" w:h="15840"/>
          <w:pgMar w:top="1440" w:right="1800" w:bottom="1440" w:left="1800" w:header="720" w:footer="720" w:gutter="0"/>
          <w:cols w:space="720"/>
          <w:docGrid w:linePitch="360"/>
        </w:sectPr>
      </w:pPr>
    </w:p>
    <w:p w14:paraId="022C0368" w14:textId="77777777" w:rsidR="008340CF" w:rsidRDefault="00000000" w:rsidP="00414F31">
      <w:pPr>
        <w:bidi/>
      </w:pPr>
      <w:r>
        <w:rPr>
          <w:b/>
          <w:sz w:val="40"/>
          <w:u w:val="single"/>
        </w:rPr>
        <w:lastRenderedPageBreak/>
        <w:t>תשובות לפרשת אחרי מות קדושים</w:t>
      </w:r>
      <w:r>
        <w:rPr>
          <w:sz w:val="40"/>
        </w:rPr>
        <w:t xml:space="preserve"> </w:t>
      </w:r>
      <w:r>
        <w:rPr>
          <w:sz w:val="40"/>
        </w:rPr>
        <w:br/>
      </w:r>
      <w:bdo w:val="rtl">
        <w:r>
          <w:rPr>
            <w:sz w:val="40"/>
          </w:rPr>
          <w:t xml:space="preserve">1. א. אין קטגור נעשה סנגור. ב. אין תוקעים בשופר של פרה </w:t>
        </w:r>
        <w:r>
          <w:rPr>
            <w:sz w:val="40"/>
          </w:rPr>
          <w:br/>
        </w:r>
        <w:bdo w:val="rtl">
          <w:r>
            <w:rPr>
              <w:sz w:val="40"/>
            </w:rPr>
            <w:t xml:space="preserve">2. "וחי בהם" (יומא פה:) </w:t>
          </w:r>
          <w:r>
            <w:rPr>
              <w:sz w:val="40"/>
            </w:rPr>
            <w:br/>
          </w:r>
          <w:bdo w:val="rtl">
            <w:r>
              <w:rPr>
                <w:sz w:val="40"/>
              </w:rPr>
              <w:t>3. "ולקח מדם הפר ומדם השעיר" (חולין צח:)</w:t>
            </w:r>
            <w:r>
              <w:rPr>
                <w:sz w:val="40"/>
              </w:rPr>
              <w:br/>
            </w:r>
            <w:bdo w:val="rtl">
              <w:r>
                <w:rPr>
                  <w:sz w:val="40"/>
                </w:rPr>
                <w:t>4. " וכפר הכהן אשר ימשח אותו ואשר ימלא את ידו וכו " ופרש"י שעד זמן יאשיהו היה שמן המשחה, והחלק השני של הפסוק נאמר על הכהנים אחר זמן יאשיהו.</w:t>
              </w:r>
              <w:r>
                <w:rPr>
                  <w:sz w:val="40"/>
                </w:rPr>
                <w:br/>
              </w:r>
              <w:bdo w:val="rtl">
                <w:r>
                  <w:rPr>
                    <w:sz w:val="40"/>
                  </w:rPr>
                  <w:t>5. עולם חסד יבנה, בכך הותר לקין לשאת אחותו. איש אשר יקח את אחותו וכו חסד הוא.</w:t>
                </w:r>
                <w:r>
                  <w:rPr>
                    <w:sz w:val="40"/>
                  </w:rPr>
                  <w:br/>
                </w:r>
                <w:bdo w:val="rtl">
                  <w:r>
                    <w:rPr>
                      <w:sz w:val="40"/>
                    </w:rPr>
                    <w:t>6. לא תאכלו על הדם.</w:t>
                  </w:r>
                  <w:r>
                    <w:rPr>
                      <w:sz w:val="40"/>
                    </w:rPr>
                    <w:br/>
                  </w:r>
                  <w:bdo w:val="rtl">
                    <w:r>
                      <w:rPr>
                        <w:sz w:val="40"/>
                      </w:rPr>
                      <w:t>7. רש"י מבאר שבעל אוב הוא פיתום.</w:t>
                    </w:r>
                  </w:bdo>
                </w:bdo>
              </w:bdo>
            </w:bdo>
          </w:bdo>
        </w:bdo>
      </w:bdo>
    </w:p>
    <w:p w14:paraId="6D8B6E6A" w14:textId="77777777" w:rsidR="008340CF" w:rsidRDefault="008340CF" w:rsidP="00414F31">
      <w:pPr>
        <w:bidi/>
        <w:sectPr w:rsidR="008340CF">
          <w:pgSz w:w="12240" w:h="15840"/>
          <w:pgMar w:top="1440" w:right="1800" w:bottom="1440" w:left="1800" w:header="720" w:footer="720" w:gutter="0"/>
          <w:cols w:space="720"/>
          <w:docGrid w:linePitch="360"/>
        </w:sectPr>
      </w:pPr>
    </w:p>
    <w:p w14:paraId="1917DD36" w14:textId="77777777" w:rsidR="008340CF" w:rsidRDefault="00000000" w:rsidP="00414F31">
      <w:pPr>
        <w:bidi/>
      </w:pPr>
      <w:r>
        <w:rPr>
          <w:b/>
          <w:sz w:val="40"/>
          <w:u w:val="single"/>
        </w:rPr>
        <w:lastRenderedPageBreak/>
        <w:t>תשובות לפרשת אמור</w:t>
      </w:r>
      <w:r>
        <w:rPr>
          <w:sz w:val="40"/>
        </w:rPr>
        <w:t xml:space="preserve"> </w:t>
      </w:r>
      <w:r>
        <w:rPr>
          <w:sz w:val="40"/>
        </w:rPr>
        <w:br/>
      </w:r>
      <w:bdo w:val="rtl">
        <w:r>
          <w:rPr>
            <w:sz w:val="40"/>
          </w:rPr>
          <w:t>1. ממחרת השבת- המחלוקת בין הפרושים לצדוקים, מתי מתחילה ספירת העומר.</w:t>
        </w:r>
        <w:r>
          <w:rPr>
            <w:sz w:val="40"/>
          </w:rPr>
          <w:br/>
        </w:r>
        <w:bdo w:val="rtl">
          <w:r>
            <w:rPr>
              <w:sz w:val="40"/>
            </w:rPr>
            <w:t>2. הנפת העומר וד מינים. בשניהם נאמר מצוות תנופה (אמנם בעומר דאוריייתא ובד מינים דרבנן) שפירושה מוליך ומביא מעלה ומוריד.  ובשניהם תיקן ריב"ז תקנות אחר החורבן- שיהא יום הנף כולו אסור, וליטול לולב במדינה כל ז (סוכה מא.)</w:t>
          </w:r>
          <w:r>
            <w:rPr>
              <w:sz w:val="40"/>
            </w:rPr>
            <w:br/>
          </w:r>
          <w:bdo w:val="rtl">
            <w:r>
              <w:rPr>
                <w:sz w:val="40"/>
              </w:rPr>
              <w:t>3. לעבר את השנה, רש"י(כג,ב)</w:t>
            </w:r>
            <w:r>
              <w:rPr>
                <w:sz w:val="40"/>
              </w:rPr>
              <w:br/>
            </w:r>
            <w:bdo w:val="rtl">
              <w:r>
                <w:rPr>
                  <w:sz w:val="40"/>
                </w:rPr>
                <w:t>4. ברש"י (כד,ג) על מידת השמן לשים במנורה , לשים חצי לוג לכל נר שיספיק גם ללילי טבת הארוכים.</w:t>
              </w:r>
              <w:r>
                <w:rPr>
                  <w:sz w:val="40"/>
                </w:rPr>
                <w:br/>
              </w:r>
              <w:bdo w:val="rtl">
                <w:r>
                  <w:rPr>
                    <w:sz w:val="40"/>
                  </w:rPr>
                  <w:t xml:space="preserve">5. נאמר על אתרוג "פרי עץ הדר" (כג,מ) ופרש"י עץ שטעם עצו ופריו שוה, ודלא כמו האדמה שלא קיימה את רצון הבורא בפרשת בראשית "עץ פרי עושה פרי" שהאדמה לא עשתה. </w:t>
                </w:r>
                <w:r>
                  <w:rPr>
                    <w:sz w:val="40"/>
                  </w:rPr>
                  <w:br/>
                </w:r>
                <w:bdo w:val="rtl">
                  <w:r>
                    <w:rPr>
                      <w:sz w:val="40"/>
                    </w:rPr>
                    <w:t>6. שמותיהם הארמיים של חנניה, מישאל ועזריה.  נאמר בפרשה " ונקדשתי בתוך בני ישראל " (כב,לב) ופרש"י שם שלמדים שאדם מוסר את עצמו למיתה, לא ימסור על דעת שיעשה לו נס, כחנניה מישאל ועזריה.</w:t>
                  </w:r>
                  <w:r>
                    <w:rPr>
                      <w:sz w:val="40"/>
                    </w:rPr>
                    <w:br/>
                  </w:r>
                  <w:bdo w:val="rtl">
                    <w:r>
                      <w:rPr>
                        <w:sz w:val="40"/>
                      </w:rPr>
                      <w:t>7. רשב"י טיהר את טבריה מטומאת מתים האסורה לכהנים.</w:t>
                    </w:r>
                  </w:bdo>
                </w:bdo>
              </w:bdo>
            </w:bdo>
          </w:bdo>
        </w:bdo>
      </w:bdo>
    </w:p>
    <w:p w14:paraId="438E1F08" w14:textId="77777777" w:rsidR="008340CF" w:rsidRDefault="008340CF" w:rsidP="00414F31">
      <w:pPr>
        <w:bidi/>
        <w:sectPr w:rsidR="008340CF">
          <w:pgSz w:w="12240" w:h="15840"/>
          <w:pgMar w:top="1440" w:right="1800" w:bottom="1440" w:left="1800" w:header="720" w:footer="720" w:gutter="0"/>
          <w:cols w:space="720"/>
          <w:docGrid w:linePitch="360"/>
        </w:sectPr>
      </w:pPr>
    </w:p>
    <w:p w14:paraId="3E495B82" w14:textId="77777777" w:rsidR="008340CF" w:rsidRDefault="00000000" w:rsidP="00414F31">
      <w:pPr>
        <w:bidi/>
      </w:pPr>
      <w:r>
        <w:rPr>
          <w:b/>
          <w:sz w:val="40"/>
          <w:u w:val="single"/>
        </w:rPr>
        <w:lastRenderedPageBreak/>
        <w:t>תשובות לפרשת בהר-בחוקותי</w:t>
      </w:r>
      <w:r>
        <w:rPr>
          <w:sz w:val="40"/>
        </w:rPr>
        <w:t xml:space="preserve"> </w:t>
      </w:r>
      <w:r>
        <w:rPr>
          <w:sz w:val="40"/>
        </w:rPr>
        <w:br/>
      </w:r>
      <w:bdo w:val="rtl">
        <w:r>
          <w:rPr>
            <w:sz w:val="40"/>
          </w:rPr>
          <w:t>1. איסור אונאת ממון נלמד מהפסוק "אל תונו וכו " (כה,יד). דא עקא שפסוק זה נאמר לגבי אונאה בקרקע, ובקרקע כמעט אין אונאה. ויעויין ברמב"ן שעמד על כך.</w:t>
        </w:r>
        <w:r>
          <w:rPr>
            <w:sz w:val="40"/>
          </w:rPr>
          <w:br/>
        </w:r>
        <w:bdo w:val="rtl">
          <w:r>
            <w:rPr>
              <w:sz w:val="40"/>
            </w:rPr>
            <w:t>2. אבן שמוכרים עליה עבדים (רש"י כה,מב)</w:t>
          </w:r>
          <w:r>
            <w:rPr>
              <w:sz w:val="40"/>
            </w:rPr>
            <w:br/>
          </w:r>
          <w:bdo w:val="rtl">
            <w:r>
              <w:rPr>
                <w:sz w:val="40"/>
              </w:rPr>
              <w:t>3. בפרשת בהר נאמר "ואכלתם לשבע"  ופרש"י אף בתוך המעיים תהא בו ברכה , ובפרשת בחוקותי נאמר "ואכלתם ולא תשבעו" ופרש"י שהיא מארה בתוך המעיים בלחם.</w:t>
            </w:r>
            <w:r>
              <w:rPr>
                <w:sz w:val="40"/>
              </w:rPr>
              <w:br/>
            </w:r>
            <w:bdo w:val="rtl">
              <w:r>
                <w:rPr>
                  <w:sz w:val="40"/>
                </w:rPr>
                <w:t>4. בפרשת בחוקותי נאמר " ורדפו מכם חמשה מאה וכו " ובפרשת האזינו נאמר " איכה ירדוף אחד אלף וכו ".</w:t>
              </w:r>
              <w:r>
                <w:rPr>
                  <w:sz w:val="40"/>
                </w:rPr>
                <w:br/>
              </w:r>
              <w:bdo w:val="rtl">
                <w:r>
                  <w:rPr>
                    <w:sz w:val="40"/>
                  </w:rPr>
                  <w:t>5. כיליון עינים. כיום פירושו הוא לחכות בקוצר רוח, אך רש"י מפרש (כו,טז) את המילים מכלות עינים "כל תאוה שאינה באה ותוחלת ממושכה קרויה כליון עינים".</w:t>
                </w:r>
                <w:r>
                  <w:rPr>
                    <w:sz w:val="40"/>
                  </w:rPr>
                  <w:br/>
                </w:r>
                <w:bdo w:val="rtl">
                  <w:r>
                    <w:rPr>
                      <w:sz w:val="40"/>
                    </w:rPr>
                    <w:t xml:space="preserve">6. משכני </w:t>
                  </w:r>
                  <w:r>
                    <w:rPr>
                      <w:sz w:val="40"/>
                    </w:rPr>
                    <w:br/>
                  </w:r>
                  <w:bdo w:val="rtl">
                    <w:r>
                      <w:rPr>
                        <w:sz w:val="40"/>
                      </w:rPr>
                      <w:t>7. " והבאתי עליכם חרב נוקמת נקם ברית" על סימוי עיניו של צדקיהו בידי נבוכדנצר על כך שצדקיהו הפר את שבועתו.</w:t>
                    </w:r>
                    <w:r>
                      <w:rPr>
                        <w:sz w:val="40"/>
                      </w:rPr>
                      <w:br/>
                    </w:r>
                    <w:bdo w:val="rtl">
                      <w:r>
                        <w:rPr>
                          <w:sz w:val="40"/>
                        </w:rPr>
                        <w:t>8. "מקוה ישראל ה " מתוך ההפטרה, דברי רבי עקיבא בסוף מסכת יומא, שמושרים  בפי רבים בל"ג בעומר.</w:t>
                      </w:r>
                    </w:bdo>
                  </w:bdo>
                </w:bdo>
              </w:bdo>
            </w:bdo>
          </w:bdo>
        </w:bdo>
      </w:bdo>
    </w:p>
    <w:p w14:paraId="1F486FC2" w14:textId="77777777" w:rsidR="008340CF" w:rsidRDefault="008340CF" w:rsidP="00414F31">
      <w:pPr>
        <w:bidi/>
        <w:sectPr w:rsidR="008340CF">
          <w:pgSz w:w="12240" w:h="15840"/>
          <w:pgMar w:top="1440" w:right="1800" w:bottom="1440" w:left="1800" w:header="720" w:footer="720" w:gutter="0"/>
          <w:cols w:space="720"/>
          <w:docGrid w:linePitch="360"/>
        </w:sectPr>
      </w:pPr>
    </w:p>
    <w:p w14:paraId="38F41DAC" w14:textId="03EE5845" w:rsidR="008340CF" w:rsidRDefault="00000000" w:rsidP="00414F31">
      <w:pPr>
        <w:bidi/>
      </w:pPr>
      <w:r>
        <w:rPr>
          <w:b/>
          <w:sz w:val="40"/>
          <w:u w:val="single"/>
        </w:rPr>
        <w:lastRenderedPageBreak/>
        <w:t>תשובות לפרשת במדבר</w:t>
      </w:r>
      <w:r>
        <w:rPr>
          <w:sz w:val="40"/>
        </w:rPr>
        <w:t xml:space="preserve"> </w:t>
      </w:r>
      <w:r>
        <w:rPr>
          <w:sz w:val="40"/>
        </w:rPr>
        <w:br/>
      </w:r>
      <w:bdo w:val="rtl">
        <w:r>
          <w:rPr>
            <w:sz w:val="40"/>
          </w:rPr>
          <w:t>1. בפרשה יש ניקוד מעל "ואהרן" , שהוא אחד מי מקומות בתורה עם ניקוד מעליהם, ולמדו מכך חז"ל שאהרן לא נפקד במנין הלווים.</w:t>
        </w:r>
        <w:r>
          <w:rPr>
            <w:sz w:val="40"/>
          </w:rPr>
          <w:br/>
        </w:r>
        <w:bdo w:val="rtl">
          <w:r>
            <w:rPr>
              <w:sz w:val="40"/>
            </w:rPr>
            <w:t>2. האש שרבצה על המזבח(רש"י ד,יג)</w:t>
          </w:r>
          <w:r>
            <w:rPr>
              <w:sz w:val="40"/>
            </w:rPr>
            <w:br/>
          </w:r>
          <w:bdo w:val="rtl">
            <w:r>
              <w:rPr>
                <w:sz w:val="40"/>
              </w:rPr>
              <w:t xml:space="preserve">3. </w:t>
            </w:r>
            <w:proofErr w:type="spellStart"/>
            <w:r>
              <w:rPr>
                <w:sz w:val="40"/>
              </w:rPr>
              <w:t>בפרשתנו</w:t>
            </w:r>
            <w:proofErr w:type="spellEnd"/>
            <w:r>
              <w:rPr>
                <w:sz w:val="40"/>
              </w:rPr>
              <w:t xml:space="preserve"> </w:t>
            </w:r>
            <w:proofErr w:type="spellStart"/>
            <w:r>
              <w:rPr>
                <w:sz w:val="40"/>
              </w:rPr>
              <w:t>מנין</w:t>
            </w:r>
            <w:proofErr w:type="spellEnd"/>
            <w:r>
              <w:rPr>
                <w:sz w:val="40"/>
              </w:rPr>
              <w:t xml:space="preserve"> </w:t>
            </w:r>
            <w:proofErr w:type="spellStart"/>
            <w:r>
              <w:rPr>
                <w:sz w:val="40"/>
              </w:rPr>
              <w:t>הלווים</w:t>
            </w:r>
            <w:proofErr w:type="spellEnd"/>
            <w:r>
              <w:rPr>
                <w:sz w:val="40"/>
              </w:rPr>
              <w:t xml:space="preserve"> </w:t>
            </w:r>
            <w:proofErr w:type="spellStart"/>
            <w:r>
              <w:rPr>
                <w:sz w:val="40"/>
              </w:rPr>
              <w:t>מגיל</w:t>
            </w:r>
            <w:proofErr w:type="spellEnd"/>
            <w:r>
              <w:rPr>
                <w:sz w:val="40"/>
              </w:rPr>
              <w:t xml:space="preserve"> </w:t>
            </w:r>
            <w:r w:rsidR="00414F31">
              <w:rPr>
                <w:rFonts w:hint="cs"/>
                <w:sz w:val="36"/>
                <w:szCs w:val="36"/>
                <w:rtl/>
                <w:lang w:bidi="he-IL"/>
              </w:rPr>
              <w:t>-03</w:t>
            </w:r>
            <w:r>
              <w:rPr>
                <w:sz w:val="40"/>
              </w:rPr>
              <w:t xml:space="preserve">. </w:t>
            </w:r>
            <w:proofErr w:type="spellStart"/>
            <w:r>
              <w:rPr>
                <w:sz w:val="40"/>
              </w:rPr>
              <w:t>בפרשת</w:t>
            </w:r>
            <w:proofErr w:type="spellEnd"/>
            <w:r>
              <w:rPr>
                <w:sz w:val="40"/>
              </w:rPr>
              <w:t xml:space="preserve"> </w:t>
            </w:r>
            <w:proofErr w:type="spellStart"/>
            <w:r>
              <w:rPr>
                <w:sz w:val="40"/>
              </w:rPr>
              <w:t>בהעלותך</w:t>
            </w:r>
            <w:proofErr w:type="spellEnd"/>
            <w:r>
              <w:rPr>
                <w:sz w:val="40"/>
              </w:rPr>
              <w:t xml:space="preserve"> </w:t>
            </w:r>
            <w:proofErr w:type="spellStart"/>
            <w:r>
              <w:rPr>
                <w:sz w:val="40"/>
              </w:rPr>
              <w:t>נמנו</w:t>
            </w:r>
            <w:proofErr w:type="spellEnd"/>
            <w:r>
              <w:rPr>
                <w:sz w:val="40"/>
              </w:rPr>
              <w:t xml:space="preserve"> </w:t>
            </w:r>
            <w:proofErr w:type="spellStart"/>
            <w:r>
              <w:rPr>
                <w:sz w:val="40"/>
              </w:rPr>
              <w:t>הלווים</w:t>
            </w:r>
            <w:proofErr w:type="spellEnd"/>
            <w:r>
              <w:rPr>
                <w:sz w:val="40"/>
              </w:rPr>
              <w:t xml:space="preserve"> </w:t>
            </w:r>
            <w:proofErr w:type="spellStart"/>
            <w:r>
              <w:rPr>
                <w:sz w:val="40"/>
              </w:rPr>
              <w:t>מגיל</w:t>
            </w:r>
            <w:proofErr w:type="spellEnd"/>
            <w:r>
              <w:rPr>
                <w:sz w:val="40"/>
              </w:rPr>
              <w:t xml:space="preserve"> </w:t>
            </w:r>
            <w:r w:rsidR="00414F31" w:rsidRPr="00414F31">
              <w:rPr>
                <w:rFonts w:hint="cs"/>
                <w:sz w:val="36"/>
                <w:szCs w:val="36"/>
                <w:rtl/>
                <w:lang w:bidi="he-IL"/>
              </w:rPr>
              <w:t>52</w:t>
            </w:r>
            <w:r>
              <w:rPr>
                <w:sz w:val="40"/>
              </w:rPr>
              <w:t>. ולמדו מכך חז"ל שתלמיד שלא ראה סימן יפה במשנתו ה שנים שוב אינו רואה.</w:t>
            </w:r>
            <w:r>
              <w:rPr>
                <w:sz w:val="40"/>
              </w:rPr>
              <w:br/>
            </w:r>
            <w:bdo w:val="rtl">
              <w:r>
                <w:rPr>
                  <w:sz w:val="40"/>
                </w:rPr>
                <w:t>4. בכל צד של המחנות, שמו של הנשיא האמצעי(יששכר,שמעון,מנשה,אשר) היה עם שם ה - נתנאל,שלומיאל,גמליאל,פגעיאל.</w:t>
              </w:r>
              <w:r>
                <w:rPr>
                  <w:sz w:val="40"/>
                </w:rPr>
                <w:br/>
              </w:r>
              <w:bdo w:val="rtl">
                <w:r>
                  <w:rPr>
                    <w:sz w:val="40"/>
                  </w:rPr>
                  <w:t>5. אבן האזל (מתוך הפטרת מחר חודש)</w:t>
                </w:r>
              </w:bdo>
            </w:bdo>
          </w:bdo>
        </w:bdo>
      </w:bdo>
    </w:p>
    <w:p w14:paraId="0823322B" w14:textId="77777777" w:rsidR="008340CF" w:rsidRDefault="008340CF" w:rsidP="00414F31">
      <w:pPr>
        <w:bidi/>
        <w:sectPr w:rsidR="008340CF">
          <w:pgSz w:w="12240" w:h="15840"/>
          <w:pgMar w:top="1440" w:right="1800" w:bottom="1440" w:left="1800" w:header="720" w:footer="720" w:gutter="0"/>
          <w:cols w:space="720"/>
          <w:docGrid w:linePitch="360"/>
        </w:sectPr>
      </w:pPr>
    </w:p>
    <w:p w14:paraId="49485790" w14:textId="77777777" w:rsidR="008340CF" w:rsidRDefault="00000000" w:rsidP="00414F31">
      <w:pPr>
        <w:bidi/>
      </w:pPr>
      <w:r>
        <w:rPr>
          <w:b/>
          <w:sz w:val="40"/>
          <w:u w:val="single"/>
        </w:rPr>
        <w:lastRenderedPageBreak/>
        <w:t>תשובות לפרשת בהעלותך</w:t>
      </w:r>
      <w:r>
        <w:rPr>
          <w:sz w:val="40"/>
        </w:rPr>
        <w:t xml:space="preserve"> </w:t>
      </w:r>
      <w:r>
        <w:rPr>
          <w:sz w:val="40"/>
        </w:rPr>
        <w:br/>
      </w:r>
      <w:bdo w:val="rtl">
        <w:r>
          <w:rPr>
            <w:sz w:val="40"/>
          </w:rPr>
          <w:t>1. פרק ח פס יט נאמר חמש פעמים באותו פסוק בני ישראל להודיע חיבתן.</w:t>
        </w:r>
        <w:r>
          <w:rPr>
            <w:sz w:val="40"/>
          </w:rPr>
          <w:br/>
        </w:r>
        <w:bdo w:val="rtl">
          <w:r>
            <w:rPr>
              <w:sz w:val="40"/>
            </w:rPr>
            <w:t>2. בענין צורת הליכת העם במדבר(רש"י י כה)</w:t>
          </w:r>
          <w:r>
            <w:rPr>
              <w:sz w:val="40"/>
            </w:rPr>
            <w:br/>
          </w:r>
          <w:bdo w:val="rtl">
            <w:r>
              <w:rPr>
                <w:sz w:val="40"/>
              </w:rPr>
              <w:t>3. את- "ואם ככה את עושה לי" מלמד שתשש כחו של משה כנקבה.</w:t>
            </w:r>
            <w:r>
              <w:rPr>
                <w:sz w:val="40"/>
              </w:rPr>
              <w:br/>
            </w:r>
            <w:bdo w:val="rtl">
              <w:r>
                <w:rPr>
                  <w:sz w:val="40"/>
                </w:rPr>
                <w:t>4. " את כל דגי הים יאסף להם" (יא,כב) מכאן למדים שדגים אינם צריכים שחיטה.</w:t>
              </w:r>
              <w:r>
                <w:rPr>
                  <w:sz w:val="40"/>
                </w:rPr>
                <w:br/>
              </w:r>
              <w:bdo w:val="rtl">
                <w:r>
                  <w:rPr>
                    <w:sz w:val="40"/>
                  </w:rPr>
                  <w:t>5. תרגום יונתן מלמד שאלדד ומידד היו בניה של יוכבד מנישואיה לאליצפן בן פרנך אחרי שעמרם גירשה, ולכאורה לפי זה עמרם עבר על איסור מחזיר גרושתו אחר שנישאת (מלבד איסור נשיאת דודתו)</w:t>
                </w:r>
                <w:r>
                  <w:rPr>
                    <w:sz w:val="40"/>
                  </w:rPr>
                  <w:br/>
                </w:r>
                <w:bdo w:val="rtl">
                  <w:r>
                    <w:rPr>
                      <w:sz w:val="40"/>
                    </w:rPr>
                    <w:t>6. אין אומרים שבחו של אדם בפניו (רש"י יב,ה)</w:t>
                  </w:r>
                  <w:r>
                    <w:rPr>
                      <w:sz w:val="40"/>
                    </w:rPr>
                    <w:br/>
                  </w:r>
                  <w:bdo w:val="rtl">
                    <w:r>
                      <w:rPr>
                        <w:sz w:val="40"/>
                      </w:rPr>
                      <w:t xml:space="preserve">7. אל נא תשת עלינו חטאת אשר נואלנו וכו </w:t>
                    </w:r>
                    <w:r>
                      <w:rPr>
                        <w:sz w:val="40"/>
                      </w:rPr>
                      <w:br/>
                    </w:r>
                    <w:bdo w:val="rtl">
                      <w:r>
                        <w:rPr>
                          <w:sz w:val="40"/>
                        </w:rPr>
                        <w:t xml:space="preserve">8. " יגער ה בך השטן וכו " מתוך ההפטרה. </w:t>
                      </w:r>
                    </w:bdo>
                  </w:bdo>
                </w:bdo>
              </w:bdo>
            </w:bdo>
          </w:bdo>
        </w:bdo>
      </w:bdo>
    </w:p>
    <w:p w14:paraId="77541523" w14:textId="77777777" w:rsidR="008340CF" w:rsidRDefault="008340CF" w:rsidP="00414F31">
      <w:pPr>
        <w:bidi/>
        <w:sectPr w:rsidR="008340CF">
          <w:pgSz w:w="12240" w:h="15840"/>
          <w:pgMar w:top="1440" w:right="1800" w:bottom="1440" w:left="1800" w:header="720" w:footer="720" w:gutter="0"/>
          <w:cols w:space="720"/>
          <w:docGrid w:linePitch="360"/>
        </w:sectPr>
      </w:pPr>
    </w:p>
    <w:p w14:paraId="6FBBDA25" w14:textId="77777777" w:rsidR="008340CF" w:rsidRDefault="00000000" w:rsidP="00414F31">
      <w:pPr>
        <w:bidi/>
      </w:pPr>
      <w:r>
        <w:rPr>
          <w:b/>
          <w:sz w:val="40"/>
          <w:u w:val="single"/>
        </w:rPr>
        <w:lastRenderedPageBreak/>
        <w:t>תשובות לפרשת שלח</w:t>
      </w:r>
      <w:r>
        <w:rPr>
          <w:sz w:val="40"/>
        </w:rPr>
        <w:t xml:space="preserve"> </w:t>
      </w:r>
      <w:r>
        <w:rPr>
          <w:sz w:val="40"/>
        </w:rPr>
        <w:br/>
      </w:r>
      <w:bdo w:val="rtl">
        <w:r>
          <w:rPr>
            <w:sz w:val="40"/>
          </w:rPr>
          <w:t>1. אפס כי עז העם.</w:t>
        </w:r>
        <w:r>
          <w:rPr>
            <w:sz w:val="40"/>
          </w:rPr>
          <w:br/>
        </w:r>
        <w:bdo w:val="rtl">
          <w:r>
            <w:rPr>
              <w:sz w:val="40"/>
            </w:rPr>
            <w:t>2. הבדל בין כמה אדם בודד יכול להרים לבין אדם שעוזרים לו להרים.</w:t>
          </w:r>
          <w:r>
            <w:rPr>
              <w:sz w:val="40"/>
            </w:rPr>
            <w:br/>
          </w:r>
          <w:bdo w:val="rtl">
            <w:r>
              <w:rPr>
                <w:sz w:val="40"/>
              </w:rPr>
              <w:t>3. איל בין שתים עשרה לחודש לשלוש עשרה חודש (רש"י טו,ו)</w:t>
            </w:r>
            <w:r>
              <w:rPr>
                <w:sz w:val="40"/>
              </w:rPr>
              <w:br/>
            </w:r>
            <w:bdo w:val="rtl">
              <w:r>
                <w:rPr>
                  <w:sz w:val="40"/>
                </w:rPr>
                <w:t xml:space="preserve">4. ונסלח לכל עדת בני ישראל ולגר הגר בתוכם </w:t>
              </w:r>
              <w:r>
                <w:rPr>
                  <w:sz w:val="40"/>
                </w:rPr>
                <w:br/>
              </w:r>
              <w:bdo w:val="rtl">
                <w:r>
                  <w:rPr>
                    <w:sz w:val="40"/>
                  </w:rPr>
                  <w:t>5. טו,כד נאמר חטאת ציבור שנאמרה ללא אל"ף ללמד שהעולה קודמת לחטאת.</w:t>
                </w:r>
                <w:r>
                  <w:rPr>
                    <w:sz w:val="40"/>
                  </w:rPr>
                  <w:br/>
                </w:r>
                <w:bdo w:val="rtl">
                  <w:r>
                    <w:rPr>
                      <w:sz w:val="40"/>
                    </w:rPr>
                    <w:t>6. אחד בפה ואחד בלב- לגבי כלב בן יפונה.</w:t>
                  </w:r>
                  <w:r>
                    <w:rPr>
                      <w:sz w:val="40"/>
                    </w:rPr>
                    <w:br/>
                  </w:r>
                  <w:bdo w:val="rtl">
                    <w:r>
                      <w:rPr>
                        <w:sz w:val="40"/>
                      </w:rPr>
                      <w:t>7. גמ שבת צו: לדעת ר"ע צלפחד הוא מקושש, ולדעת ריב"ב צלפחד מהמעפילים (שתיהם בפרשת שלח). באותה מח נחלקו שם בענין עונש אהרן בחטא מרים, לדעת ר"ע נענש ולדעת ריב"ב רק ננזף.</w:t>
                    </w:r>
                  </w:bdo>
                </w:bdo>
              </w:bdo>
            </w:bdo>
          </w:bdo>
        </w:bdo>
      </w:bdo>
    </w:p>
    <w:p w14:paraId="14ACB627" w14:textId="77777777" w:rsidR="008340CF" w:rsidRDefault="008340CF" w:rsidP="00414F31">
      <w:pPr>
        <w:bidi/>
        <w:sectPr w:rsidR="008340CF">
          <w:pgSz w:w="12240" w:h="15840"/>
          <w:pgMar w:top="1440" w:right="1800" w:bottom="1440" w:left="1800" w:header="720" w:footer="720" w:gutter="0"/>
          <w:cols w:space="720"/>
          <w:docGrid w:linePitch="360"/>
        </w:sectPr>
      </w:pPr>
    </w:p>
    <w:p w14:paraId="40D4C19F" w14:textId="77777777" w:rsidR="008340CF" w:rsidRDefault="00000000" w:rsidP="00414F31">
      <w:pPr>
        <w:bidi/>
      </w:pPr>
      <w:r>
        <w:rPr>
          <w:b/>
          <w:sz w:val="40"/>
          <w:u w:val="single"/>
        </w:rPr>
        <w:lastRenderedPageBreak/>
        <w:t>תשובות לפרשת קרח</w:t>
      </w:r>
      <w:r>
        <w:rPr>
          <w:sz w:val="40"/>
        </w:rPr>
        <w:t xml:space="preserve"> </w:t>
      </w:r>
      <w:r>
        <w:rPr>
          <w:sz w:val="40"/>
        </w:rPr>
        <w:br/>
      </w:r>
      <w:bdo w:val="rtl">
        <w:r>
          <w:rPr>
            <w:sz w:val="40"/>
          </w:rPr>
          <w:t xml:space="preserve">1. חכמות נשים בנתה ביתה </w:t>
        </w:r>
        <w:r>
          <w:rPr>
            <w:sz w:val="40"/>
          </w:rPr>
          <w:br/>
        </w:r>
        <w:bdo w:val="rtl">
          <w:r>
            <w:rPr>
              <w:sz w:val="40"/>
            </w:rPr>
            <w:t xml:space="preserve">2. דתן ואבירם אמרו למשה "העיני האנשים ההם תנקר " , לשמשון נקרו את העיניים, ואז אמר " תמות נפשי פלישתים " שבביטוי זה השתמשה אשת קרח ביחס למשה. </w:t>
          </w:r>
          <w:r>
            <w:rPr>
              <w:sz w:val="40"/>
            </w:rPr>
            <w:br/>
          </w:r>
          <w:bdo w:val="rtl">
            <w:r>
              <w:rPr>
                <w:sz w:val="40"/>
              </w:rPr>
              <w:t xml:space="preserve">3. תרגום השבעים שהיה בח בטבת, שינו את המילים "לא חמור אחד מכם נשאתי" - " לא חמד אחד מכם נשאתי" . </w:t>
            </w:r>
            <w:r>
              <w:rPr>
                <w:sz w:val="40"/>
              </w:rPr>
              <w:br/>
            </w:r>
            <w:bdo w:val="rtl">
              <w:r>
                <w:rPr>
                  <w:sz w:val="40"/>
                </w:rPr>
                <w:t xml:space="preserve">4. נצבים </w:t>
              </w:r>
              <w:r>
                <w:rPr>
                  <w:sz w:val="40"/>
                </w:rPr>
                <w:br/>
              </w:r>
              <w:bdo w:val="rtl">
                <w:r>
                  <w:rPr>
                    <w:sz w:val="40"/>
                  </w:rPr>
                  <w:t xml:space="preserve">5. בהפטרה שמואל הנביא מדבר על משה ואהרן , ועל גדעון שמשון ויפתח , והגמ (ראש השנה כה:)  מכנה אותם שלושת קלי עולם ושלושת חמורי עולם.  </w:t>
                </w:r>
                <w:r>
                  <w:rPr>
                    <w:sz w:val="40"/>
                  </w:rPr>
                  <w:br/>
                </w:r>
                <w:bdo w:val="rtl">
                  <w:r>
                    <w:rPr>
                      <w:sz w:val="40"/>
                    </w:rPr>
                    <w:t xml:space="preserve">6. אהרן בפרשה, דוד וזרעו (דברי הימים) </w:t>
                  </w:r>
                </w:bdo>
              </w:bdo>
            </w:bdo>
          </w:bdo>
        </w:bdo>
      </w:bdo>
    </w:p>
    <w:p w14:paraId="3D14C73B" w14:textId="77777777" w:rsidR="008340CF" w:rsidRDefault="008340CF" w:rsidP="00414F31">
      <w:pPr>
        <w:bidi/>
        <w:sectPr w:rsidR="008340CF">
          <w:pgSz w:w="12240" w:h="15840"/>
          <w:pgMar w:top="1440" w:right="1800" w:bottom="1440" w:left="1800" w:header="720" w:footer="720" w:gutter="0"/>
          <w:cols w:space="720"/>
          <w:docGrid w:linePitch="360"/>
        </w:sectPr>
      </w:pPr>
    </w:p>
    <w:p w14:paraId="612BED6F" w14:textId="77777777" w:rsidR="008340CF" w:rsidRDefault="00000000" w:rsidP="00414F31">
      <w:pPr>
        <w:bidi/>
      </w:pPr>
      <w:r>
        <w:rPr>
          <w:b/>
          <w:sz w:val="40"/>
          <w:u w:val="single"/>
        </w:rPr>
        <w:lastRenderedPageBreak/>
        <w:t>תשובות לפרשת חוקת</w:t>
      </w:r>
      <w:r>
        <w:rPr>
          <w:sz w:val="40"/>
        </w:rPr>
        <w:t xml:space="preserve"> </w:t>
      </w:r>
      <w:r>
        <w:rPr>
          <w:sz w:val="40"/>
        </w:rPr>
        <w:br/>
      </w:r>
      <w:bdo w:val="rtl">
        <w:r>
          <w:rPr>
            <w:sz w:val="40"/>
          </w:rPr>
          <w:t xml:space="preserve">1. רש"י כ, יג, שראו אצטגניני פרעה שמושיען של ישראל לוקה במים, ולא ידעו שהכוונה למי מריבה. </w:t>
        </w:r>
        <w:r>
          <w:rPr>
            <w:sz w:val="40"/>
          </w:rPr>
          <w:br/>
        </w:r>
        <w:bdo w:val="rtl">
          <w:r>
            <w:rPr>
              <w:sz w:val="40"/>
            </w:rPr>
            <w:t>2. עשו ובניו.  שטר החוב של הגלות.</w:t>
          </w:r>
          <w:r>
            <w:rPr>
              <w:sz w:val="40"/>
            </w:rPr>
            <w:br/>
          </w:r>
          <w:bdo w:val="rtl">
            <w:r>
              <w:rPr>
                <w:sz w:val="40"/>
              </w:rPr>
              <w:t xml:space="preserve">3. מוסרה </w:t>
            </w:r>
            <w:r>
              <w:rPr>
                <w:sz w:val="40"/>
              </w:rPr>
              <w:br/>
            </w:r>
            <w:bdo w:val="rtl">
              <w:r>
                <w:rPr>
                  <w:sz w:val="40"/>
                </w:rPr>
                <w:t>4. על כן יאמרו המושלים בואו חשבון.</w:t>
              </w:r>
              <w:r>
                <w:rPr>
                  <w:sz w:val="40"/>
                </w:rPr>
                <w:br/>
              </w:r>
              <w:bdo w:val="rtl">
                <w:r>
                  <w:rPr>
                    <w:sz w:val="40"/>
                  </w:rPr>
                  <w:t>5. עוג מלך הבשן.  שאמר לאברהם על שביית לוט , ובגלל זה משה פחד ממנו.</w:t>
                </w:r>
              </w:bdo>
            </w:bdo>
          </w:bdo>
        </w:bdo>
      </w:bdo>
    </w:p>
    <w:p w14:paraId="6D40B4B5" w14:textId="77777777" w:rsidR="008340CF" w:rsidRDefault="008340CF" w:rsidP="00414F31">
      <w:pPr>
        <w:bidi/>
        <w:sectPr w:rsidR="008340CF">
          <w:pgSz w:w="12240" w:h="15840"/>
          <w:pgMar w:top="1440" w:right="1800" w:bottom="1440" w:left="1800" w:header="720" w:footer="720" w:gutter="0"/>
          <w:cols w:space="720"/>
          <w:docGrid w:linePitch="360"/>
        </w:sectPr>
      </w:pPr>
    </w:p>
    <w:p w14:paraId="6661677B" w14:textId="77777777" w:rsidR="008340CF" w:rsidRDefault="00000000" w:rsidP="00414F31">
      <w:pPr>
        <w:bidi/>
      </w:pPr>
      <w:r>
        <w:rPr>
          <w:b/>
          <w:sz w:val="40"/>
          <w:u w:val="single"/>
        </w:rPr>
        <w:lastRenderedPageBreak/>
        <w:t>תשובות לפרשת בלק</w:t>
      </w:r>
      <w:r>
        <w:rPr>
          <w:sz w:val="40"/>
        </w:rPr>
        <w:t xml:space="preserve"> </w:t>
      </w:r>
      <w:r>
        <w:rPr>
          <w:sz w:val="40"/>
        </w:rPr>
        <w:br/>
      </w:r>
      <w:bdo w:val="rtl">
        <w:r>
          <w:rPr>
            <w:sz w:val="40"/>
          </w:rPr>
          <w:t>1. איוב ובלעם, עפ"י המדרש לאחת הדעות בלעם הוא אליהוא בן ברכאל הבוזי שמופיע בספר איוב.</w:t>
        </w:r>
        <w:r>
          <w:rPr>
            <w:sz w:val="40"/>
          </w:rPr>
          <w:br/>
        </w:r>
        <w:bdo w:val="rtl">
          <w:r>
            <w:rPr>
              <w:sz w:val="40"/>
            </w:rPr>
            <w:t>2. ומספר את רובע ישראל. (נדה לא.)</w:t>
          </w:r>
          <w:r>
            <w:rPr>
              <w:sz w:val="40"/>
            </w:rPr>
            <w:br/>
          </w:r>
          <w:bdo w:val="rtl">
            <w:r>
              <w:rPr>
                <w:sz w:val="40"/>
              </w:rPr>
              <w:t xml:space="preserve">3. שפי </w:t>
            </w:r>
            <w:r>
              <w:rPr>
                <w:sz w:val="40"/>
              </w:rPr>
              <w:br/>
            </w:r>
            <w:bdo w:val="rtl">
              <w:r>
                <w:rPr>
                  <w:sz w:val="40"/>
                </w:rPr>
                <w:t>4. בעור, הוא לבן, הוא כושן רשעתיים(סנהדרין קה)</w:t>
              </w:r>
              <w:r>
                <w:rPr>
                  <w:sz w:val="40"/>
                </w:rPr>
                <w:br/>
              </w:r>
              <w:bdo w:val="rtl">
                <w:r>
                  <w:rPr>
                    <w:sz w:val="40"/>
                  </w:rPr>
                  <w:t xml:space="preserve">5. מה אקוב לא קבה ק-ל , ופרש"י שאף בשעת קללתם לא קילל אלא את אפם- ארור אפם כי עז. ועל מי זה נאמר? על יעקב אבינו.  </w:t>
                </w:r>
                <w:r>
                  <w:rPr>
                    <w:sz w:val="40"/>
                  </w:rPr>
                  <w:br/>
                </w:r>
                <w:bdo w:val="rtl">
                  <w:r>
                    <w:rPr>
                      <w:sz w:val="40"/>
                    </w:rPr>
                    <w:t xml:space="preserve">6. בית ספר הריאלי - והצנע לכת. </w:t>
                  </w:r>
                </w:bdo>
              </w:bdo>
            </w:bdo>
          </w:bdo>
        </w:bdo>
      </w:bdo>
    </w:p>
    <w:p w14:paraId="41CBD0E5" w14:textId="77777777" w:rsidR="008340CF" w:rsidRDefault="008340CF" w:rsidP="00414F31">
      <w:pPr>
        <w:bidi/>
        <w:sectPr w:rsidR="008340CF">
          <w:pgSz w:w="12240" w:h="15840"/>
          <w:pgMar w:top="1440" w:right="1800" w:bottom="1440" w:left="1800" w:header="720" w:footer="720" w:gutter="0"/>
          <w:cols w:space="720"/>
          <w:docGrid w:linePitch="360"/>
        </w:sectPr>
      </w:pPr>
    </w:p>
    <w:p w14:paraId="4319BAA8" w14:textId="77777777" w:rsidR="008340CF" w:rsidRDefault="00000000" w:rsidP="00414F31">
      <w:pPr>
        <w:bidi/>
      </w:pPr>
      <w:r>
        <w:rPr>
          <w:b/>
          <w:sz w:val="40"/>
          <w:u w:val="single"/>
        </w:rPr>
        <w:lastRenderedPageBreak/>
        <w:t>תשובות לפרשת פנחס</w:t>
      </w:r>
      <w:r>
        <w:rPr>
          <w:sz w:val="40"/>
        </w:rPr>
        <w:t xml:space="preserve"> </w:t>
      </w:r>
      <w:r>
        <w:rPr>
          <w:sz w:val="40"/>
        </w:rPr>
        <w:br/>
      </w:r>
      <w:bdo w:val="rtl">
        <w:r>
          <w:rPr>
            <w:sz w:val="40"/>
          </w:rPr>
          <w:t xml:space="preserve">1. לפי המדרש זמרי הוא שאול בן הכנענית, כלומר אמו דינה וסבתו (משני הצדדים) לאה </w:t>
        </w:r>
        <w:r>
          <w:rPr>
            <w:sz w:val="40"/>
          </w:rPr>
          <w:br/>
        </w:r>
        <w:bdo w:val="rtl">
          <w:r>
            <w:rPr>
              <w:sz w:val="40"/>
            </w:rPr>
            <w:t xml:space="preserve">2. בענין מלחמת מדין ולא מואב, רש"י מביא בפרשתנו את הטעם מאחר ורות יצאה ממואב.  בפרשת מטות רש"י אומר שבגלל שתי פרידות(רות ונעמה העמונית) וגם בגלל שהתעברו על ריב לא להם. </w:t>
          </w:r>
          <w:r>
            <w:rPr>
              <w:sz w:val="40"/>
            </w:rPr>
            <w:br/>
          </w:r>
          <w:bdo w:val="rtl">
            <w:r>
              <w:rPr>
                <w:sz w:val="40"/>
              </w:rPr>
              <w:t xml:space="preserve">3. על בנימין, בן אוני, חציה בפילגש בגבעה(רש"י כו,כד) </w:t>
            </w:r>
            <w:r>
              <w:rPr>
                <w:sz w:val="40"/>
              </w:rPr>
              <w:br/>
            </w:r>
            <w:bdo w:val="rtl">
              <w:r>
                <w:rPr>
                  <w:sz w:val="40"/>
                </w:rPr>
                <w:t>4. נתעלמה ממנו הלכה של בנות צלפחד, מאחר ואמר "והדבר אשר יקשה מכם תקריבון אלי" (רש"י כז,ה)</w:t>
              </w:r>
              <w:r>
                <w:rPr>
                  <w:sz w:val="40"/>
                </w:rPr>
                <w:br/>
              </w:r>
              <w:bdo w:val="rtl">
                <w:r>
                  <w:rPr>
                    <w:sz w:val="40"/>
                  </w:rPr>
                  <w:t xml:space="preserve">5. רש"י כז,א - כל מי שמיוחס לגנאי כל הנזכרים עמו לגנאי, כגון ישמעאל בן נתניה שרצח את גדליה בן אחיקם. </w:t>
                </w:r>
                <w:r>
                  <w:rPr>
                    <w:sz w:val="40"/>
                  </w:rPr>
                  <w:br/>
                </w:r>
                <w:bdo w:val="rtl">
                  <w:r>
                    <w:rPr>
                      <w:sz w:val="40"/>
                    </w:rPr>
                    <w:t xml:space="preserve">6. ירושת הארץ- מתים יורשים חיים - רש"י כו, נה </w:t>
                  </w:r>
                </w:bdo>
              </w:bdo>
            </w:bdo>
          </w:bdo>
        </w:bdo>
      </w:bdo>
    </w:p>
    <w:p w14:paraId="4D1A9439" w14:textId="77777777" w:rsidR="008340CF" w:rsidRDefault="008340CF" w:rsidP="00414F31">
      <w:pPr>
        <w:bidi/>
        <w:sectPr w:rsidR="008340CF">
          <w:pgSz w:w="12240" w:h="15840"/>
          <w:pgMar w:top="1440" w:right="1800" w:bottom="1440" w:left="1800" w:header="720" w:footer="720" w:gutter="0"/>
          <w:cols w:space="720"/>
          <w:docGrid w:linePitch="360"/>
        </w:sectPr>
      </w:pPr>
    </w:p>
    <w:p w14:paraId="0FB53CB4" w14:textId="77777777" w:rsidR="008340CF" w:rsidRDefault="00000000" w:rsidP="00414F31">
      <w:pPr>
        <w:bidi/>
      </w:pPr>
      <w:r>
        <w:rPr>
          <w:b/>
          <w:sz w:val="40"/>
          <w:u w:val="single"/>
        </w:rPr>
        <w:lastRenderedPageBreak/>
        <w:t>תשובות לפרשת מטות מסעי</w:t>
      </w:r>
      <w:r>
        <w:rPr>
          <w:sz w:val="40"/>
        </w:rPr>
        <w:t xml:space="preserve"> </w:t>
      </w:r>
      <w:r>
        <w:rPr>
          <w:sz w:val="40"/>
        </w:rPr>
        <w:br/>
      </w:r>
      <w:bdo w:val="rtl">
        <w:r>
          <w:rPr>
            <w:sz w:val="40"/>
          </w:rPr>
          <w:t>1. יאיר בן מנשה, שנהרג במלחמת העי, שם כתוב "כשלושים ושש איש" ודורשים חז"ל מהו כשלושים ושש - יאיר בן מנשה ששקול כרוב הסנהדרין .</w:t>
        </w:r>
        <w:r>
          <w:rPr>
            <w:sz w:val="40"/>
          </w:rPr>
          <w:br/>
        </w:r>
        <w:bdo w:val="rtl">
          <w:r>
            <w:rPr>
              <w:sz w:val="40"/>
            </w:rPr>
            <w:t xml:space="preserve">2. טו באב , שהותרו שבטים לבוא זה בזה. </w:t>
          </w:r>
          <w:r>
            <w:rPr>
              <w:sz w:val="40"/>
            </w:rPr>
            <w:br/>
          </w:r>
          <w:bdo w:val="rtl">
            <w:r>
              <w:rPr>
                <w:sz w:val="40"/>
              </w:rPr>
              <w:t xml:space="preserve">3. בצדיה  (לה,כ) בתרגום בכמנא- מארב. </w:t>
            </w:r>
            <w:r>
              <w:rPr>
                <w:sz w:val="40"/>
              </w:rPr>
              <w:br/>
            </w:r>
            <w:bdo w:val="rtl">
              <w:r>
                <w:rPr>
                  <w:sz w:val="40"/>
                </w:rPr>
                <w:t>4. שניך כעדר הרחלים, על כך שלא שלחו ישראל ידם בביזה. (לא, יא)</w:t>
              </w:r>
              <w:r>
                <w:rPr>
                  <w:sz w:val="40"/>
                </w:rPr>
                <w:br/>
              </w:r>
              <w:bdo w:val="rtl">
                <w:r>
                  <w:rPr>
                    <w:sz w:val="40"/>
                  </w:rPr>
                  <w:t>5. ציץ- לבדוק איזו אשה ראויה לביאה, ולהוריד את מלכי מדין המעופפים</w:t>
                </w:r>
                <w:r>
                  <w:rPr>
                    <w:sz w:val="40"/>
                  </w:rPr>
                  <w:br/>
                </w:r>
                <w:bdo w:val="rtl">
                  <w:r>
                    <w:rPr>
                      <w:sz w:val="40"/>
                    </w:rPr>
                    <w:t xml:space="preserve">6. בז </w:t>
                  </w:r>
                  <w:r>
                    <w:rPr>
                      <w:sz w:val="40"/>
                    </w:rPr>
                    <w:br/>
                  </w:r>
                  <w:bdo w:val="rtl">
                    <w:r>
                      <w:rPr>
                        <w:sz w:val="40"/>
                      </w:rPr>
                      <w:t xml:space="preserve">7. משה לא הלך בעצמו להילחם עם מדין </w:t>
                    </w:r>
                    <w:r>
                      <w:rPr>
                        <w:sz w:val="40"/>
                      </w:rPr>
                      <w:br/>
                    </w:r>
                    <w:bdo w:val="rtl">
                      <w:r>
                        <w:rPr>
                          <w:sz w:val="40"/>
                        </w:rPr>
                        <w:t>8. קרני פרה</w:t>
                      </w:r>
                    </w:bdo>
                  </w:bdo>
                </w:bdo>
              </w:bdo>
            </w:bdo>
          </w:bdo>
        </w:bdo>
      </w:bdo>
    </w:p>
    <w:p w14:paraId="36E691BE" w14:textId="77777777" w:rsidR="008340CF" w:rsidRDefault="008340CF" w:rsidP="00414F31">
      <w:pPr>
        <w:bidi/>
        <w:sectPr w:rsidR="008340CF">
          <w:pgSz w:w="12240" w:h="15840"/>
          <w:pgMar w:top="1440" w:right="1800" w:bottom="1440" w:left="1800" w:header="720" w:footer="720" w:gutter="0"/>
          <w:cols w:space="720"/>
          <w:docGrid w:linePitch="360"/>
        </w:sectPr>
      </w:pPr>
    </w:p>
    <w:p w14:paraId="46720362" w14:textId="06D7EF28" w:rsidR="008340CF" w:rsidRDefault="00000000" w:rsidP="00414F31">
      <w:pPr>
        <w:bidi/>
      </w:pPr>
      <w:r>
        <w:rPr>
          <w:b/>
          <w:sz w:val="40"/>
          <w:u w:val="single"/>
        </w:rPr>
        <w:lastRenderedPageBreak/>
        <w:t>תשובות לפרשת דברים</w:t>
      </w:r>
      <w:r>
        <w:rPr>
          <w:sz w:val="40"/>
        </w:rPr>
        <w:t xml:space="preserve"> </w:t>
      </w:r>
      <w:r>
        <w:rPr>
          <w:sz w:val="40"/>
        </w:rPr>
        <w:br/>
      </w:r>
      <w:bdo w:val="rtl">
        <w:r>
          <w:rPr>
            <w:sz w:val="40"/>
          </w:rPr>
          <w:t>1. מידות הדיינים שחיפש יתרו (רש"י א,טו)</w:t>
        </w:r>
        <w:r>
          <w:rPr>
            <w:sz w:val="40"/>
          </w:rPr>
          <w:br/>
        </w:r>
        <w:bdo w:val="rtl">
          <w:r>
            <w:rPr>
              <w:sz w:val="40"/>
            </w:rPr>
            <w:t>2. נהר פרת(רש"י א,ז)</w:t>
          </w:r>
          <w:r>
            <w:rPr>
              <w:sz w:val="40"/>
            </w:rPr>
            <w:br/>
          </w:r>
          <w:bdo w:val="rtl">
            <w:r>
              <w:rPr>
                <w:sz w:val="40"/>
              </w:rPr>
              <w:t>3. דין פרוטה כדין מאה (רש"י א,יז)</w:t>
            </w:r>
            <w:r>
              <w:rPr>
                <w:sz w:val="40"/>
              </w:rPr>
              <w:br/>
            </w:r>
            <w:bdo w:val="rtl">
              <w:r>
                <w:rPr>
                  <w:sz w:val="40"/>
                </w:rPr>
                <w:t xml:space="preserve">4. נחל אשכול  </w:t>
              </w:r>
              <w:r>
                <w:rPr>
                  <w:sz w:val="40"/>
                </w:rPr>
                <w:br/>
              </w:r>
              <w:bdo w:val="rtl">
                <w:r>
                  <w:rPr>
                    <w:sz w:val="40"/>
                  </w:rPr>
                  <w:t xml:space="preserve">5. הר חרמון- שניר, שריון, שיאון </w:t>
                </w:r>
                <w:r>
                  <w:rPr>
                    <w:sz w:val="40"/>
                  </w:rPr>
                  <w:br/>
                </w:r>
                <w:bdo w:val="rtl">
                  <w:r>
                    <w:rPr>
                      <w:sz w:val="40"/>
                    </w:rPr>
                    <w:t xml:space="preserve">6. את </w:t>
                  </w:r>
                  <w:proofErr w:type="spellStart"/>
                  <w:r>
                    <w:rPr>
                      <w:sz w:val="40"/>
                    </w:rPr>
                    <w:t>כל</w:t>
                  </w:r>
                  <w:proofErr w:type="spellEnd"/>
                  <w:r>
                    <w:rPr>
                      <w:sz w:val="40"/>
                    </w:rPr>
                    <w:t xml:space="preserve"> </w:t>
                  </w:r>
                  <w:proofErr w:type="spellStart"/>
                  <w:r>
                    <w:rPr>
                      <w:sz w:val="40"/>
                    </w:rPr>
                    <w:t>הדברים</w:t>
                  </w:r>
                  <w:proofErr w:type="spellEnd"/>
                  <w:r>
                    <w:rPr>
                      <w:sz w:val="40"/>
                    </w:rPr>
                    <w:t xml:space="preserve"> </w:t>
                  </w:r>
                  <w:proofErr w:type="spellStart"/>
                  <w:r>
                    <w:rPr>
                      <w:sz w:val="40"/>
                    </w:rPr>
                    <w:t>אשר</w:t>
                  </w:r>
                  <w:proofErr w:type="spellEnd"/>
                  <w:r>
                    <w:rPr>
                      <w:sz w:val="40"/>
                    </w:rPr>
                    <w:t xml:space="preserve"> </w:t>
                  </w:r>
                  <w:proofErr w:type="spellStart"/>
                  <w:r>
                    <w:rPr>
                      <w:sz w:val="40"/>
                    </w:rPr>
                    <w:t>תעשון</w:t>
                  </w:r>
                  <w:proofErr w:type="spellEnd"/>
                  <w:r w:rsidR="000561F7">
                    <w:rPr>
                      <w:rFonts w:hint="cs"/>
                      <w:sz w:val="40"/>
                      <w:rtl/>
                      <w:lang w:bidi="he-IL"/>
                    </w:rPr>
                    <w:t xml:space="preserve"> </w:t>
                  </w:r>
                  <w:r>
                    <w:rPr>
                      <w:sz w:val="40"/>
                    </w:rPr>
                    <w:t xml:space="preserve">(א </w:t>
                  </w:r>
                  <w:proofErr w:type="spellStart"/>
                  <w:r>
                    <w:rPr>
                      <w:sz w:val="40"/>
                    </w:rPr>
                    <w:t>יח</w:t>
                  </w:r>
                  <w:proofErr w:type="spellEnd"/>
                  <w:r>
                    <w:rPr>
                      <w:sz w:val="40"/>
                    </w:rPr>
                    <w:t xml:space="preserve">) </w:t>
                  </w:r>
                  <w:proofErr w:type="spellStart"/>
                  <w:r>
                    <w:rPr>
                      <w:sz w:val="40"/>
                    </w:rPr>
                    <w:t>ופרש"י</w:t>
                  </w:r>
                  <w:proofErr w:type="spellEnd"/>
                  <w:r>
                    <w:rPr>
                      <w:sz w:val="40"/>
                    </w:rPr>
                    <w:t xml:space="preserve"> " אלו עשרת הדברים שבין דיני ממונות לדיני נפשות</w:t>
                  </w:r>
                  <w:proofErr w:type="gramStart"/>
                  <w:r>
                    <w:rPr>
                      <w:sz w:val="40"/>
                    </w:rPr>
                    <w:t>" ,</w:t>
                  </w:r>
                  <w:proofErr w:type="gramEnd"/>
                  <w:r>
                    <w:rPr>
                      <w:sz w:val="40"/>
                    </w:rPr>
                    <w:t xml:space="preserve"> אחד מהם הוא הדין שבדיני נפשות אין גומרים להחמיר ביום אחד אלא מחכים למחר, שמא תמצא זכות. הנביא ישעיהו בהפטרה אומר " צדק ילין בה ועתה מרצחים " כלומר שלא קיימו את הדין האמור אלא גומרים דין למוות ביום אחד.</w:t>
                  </w:r>
                </w:bdo>
              </w:bdo>
            </w:bdo>
          </w:bdo>
        </w:bdo>
      </w:bdo>
    </w:p>
    <w:p w14:paraId="1EF8ACE2" w14:textId="77777777" w:rsidR="008340CF" w:rsidRDefault="008340CF" w:rsidP="00414F31">
      <w:pPr>
        <w:bidi/>
        <w:sectPr w:rsidR="008340CF">
          <w:pgSz w:w="12240" w:h="15840"/>
          <w:pgMar w:top="1440" w:right="1800" w:bottom="1440" w:left="1800" w:header="720" w:footer="720" w:gutter="0"/>
          <w:cols w:space="720"/>
          <w:docGrid w:linePitch="360"/>
        </w:sectPr>
      </w:pPr>
    </w:p>
    <w:p w14:paraId="450D0B41" w14:textId="77777777" w:rsidR="008340CF" w:rsidRDefault="00000000" w:rsidP="00414F31">
      <w:pPr>
        <w:bidi/>
      </w:pPr>
      <w:r>
        <w:rPr>
          <w:b/>
          <w:sz w:val="40"/>
          <w:u w:val="single"/>
        </w:rPr>
        <w:lastRenderedPageBreak/>
        <w:t>תשובות לפרשת ואתחנן - נחמו</w:t>
      </w:r>
      <w:r>
        <w:rPr>
          <w:sz w:val="40"/>
        </w:rPr>
        <w:t xml:space="preserve"> </w:t>
      </w:r>
      <w:r>
        <w:rPr>
          <w:sz w:val="40"/>
        </w:rPr>
        <w:br/>
      </w:r>
      <w:bdo w:val="rtl">
        <w:r>
          <w:rPr>
            <w:sz w:val="40"/>
          </w:rPr>
          <w:t xml:space="preserve">1. גמ פסחים כב: שמעון העמסוני דרש כל אתים שבתורה, עד שהגיע לפסוק "את ה אלוקיך תירא" ואז פירש, ואמר כשם שקיבלתי שכר על הדרישה, כך אני מקבל שכר על הפרישה.  הסמ"ע - רבי יהושע פאלק כץ, אחד מנו"כ של השו"ע חיבר גם שני פירושים על הטור ובית יוסף- הדרישה והפרישה. </w:t>
        </w:r>
        <w:r>
          <w:rPr>
            <w:sz w:val="40"/>
          </w:rPr>
          <w:br/>
        </w:r>
        <w:bdo w:val="rtl">
          <w:r>
            <w:rPr>
              <w:sz w:val="40"/>
            </w:rPr>
            <w:t xml:space="preserve">2. מבשרת ציון- מההפטרה </w:t>
          </w:r>
          <w:r>
            <w:rPr>
              <w:sz w:val="40"/>
            </w:rPr>
            <w:br/>
          </w:r>
          <w:bdo w:val="rtl">
            <w:r>
              <w:rPr>
                <w:sz w:val="40"/>
              </w:rPr>
              <w:t>3. כי תוליד בנים ובני ובנים ונושנתם וכו קריאת התורה בתשעה באב, ובפרשת ואתחנן.</w:t>
            </w:r>
            <w:r>
              <w:rPr>
                <w:sz w:val="40"/>
              </w:rPr>
              <w:br/>
            </w:r>
            <w:bdo w:val="rtl">
              <w:r>
                <w:rPr>
                  <w:sz w:val="40"/>
                </w:rPr>
                <w:t xml:space="preserve">4. שניהם חלק מהפסוקים שנמצאים בתפילין של הקב"ה (ברכות ו:) </w:t>
              </w:r>
              <w:r>
                <w:rPr>
                  <w:sz w:val="40"/>
                </w:rPr>
                <w:br/>
              </w:r>
              <w:bdo w:val="rtl">
                <w:r>
                  <w:rPr>
                    <w:sz w:val="40"/>
                  </w:rPr>
                  <w:t>5. משה ביקש לראות את "ההר הטוב הזה והלבנון" - לבנון הוא בית המקדש.  בגמ גיטין באגדות החורבן אמר רבי יוחנן בן זכאי לאספסיינוס שהוא עתיד להיות מלך, שכן נאמר " והלבנון באדיר יפול " , ואין אדיר אלא מלך.</w:t>
                </w:r>
              </w:bdo>
            </w:bdo>
          </w:bdo>
        </w:bdo>
      </w:bdo>
    </w:p>
    <w:p w14:paraId="20759C73" w14:textId="77777777" w:rsidR="008340CF" w:rsidRDefault="008340CF" w:rsidP="00414F31">
      <w:pPr>
        <w:bidi/>
        <w:sectPr w:rsidR="008340CF">
          <w:pgSz w:w="12240" w:h="15840"/>
          <w:pgMar w:top="1440" w:right="1800" w:bottom="1440" w:left="1800" w:header="720" w:footer="720" w:gutter="0"/>
          <w:cols w:space="720"/>
          <w:docGrid w:linePitch="360"/>
        </w:sectPr>
      </w:pPr>
    </w:p>
    <w:p w14:paraId="5AFFA777" w14:textId="77777777" w:rsidR="008340CF" w:rsidRDefault="00000000" w:rsidP="00414F31">
      <w:pPr>
        <w:bidi/>
      </w:pPr>
      <w:r>
        <w:rPr>
          <w:b/>
          <w:sz w:val="40"/>
          <w:u w:val="single"/>
        </w:rPr>
        <w:lastRenderedPageBreak/>
        <w:t>תשובות לפרשת עקב</w:t>
      </w:r>
      <w:r>
        <w:rPr>
          <w:sz w:val="40"/>
        </w:rPr>
        <w:t xml:space="preserve"> </w:t>
      </w:r>
      <w:r>
        <w:rPr>
          <w:sz w:val="40"/>
        </w:rPr>
        <w:br/>
      </w:r>
      <w:bdo w:val="rtl">
        <w:r>
          <w:rPr>
            <w:sz w:val="40"/>
          </w:rPr>
          <w:t xml:space="preserve">1. בפרשת ואתחנן- " את ה אלוקיך תירא ואותו תעבוד ובשמו תשבע" (ו, יג) , ובפרשת עקב יש תוספת " ובו תדבק" (י,כ) </w:t>
        </w:r>
        <w:r>
          <w:rPr>
            <w:sz w:val="40"/>
          </w:rPr>
          <w:br/>
        </w:r>
        <w:bdo w:val="rtl">
          <w:r>
            <w:rPr>
              <w:sz w:val="40"/>
            </w:rPr>
            <w:t>2. גמ יומא סט: "הקל הגדול הגבור והנורא " (דברים י,יז) וכו עד שבאו אנשי כנסת הגדולה והחזירו עטרה ליושנה.</w:t>
          </w:r>
          <w:r>
            <w:rPr>
              <w:sz w:val="40"/>
            </w:rPr>
            <w:br/>
          </w:r>
          <w:bdo w:val="rtl">
            <w:r>
              <w:rPr>
                <w:sz w:val="40"/>
              </w:rPr>
              <w:t xml:space="preserve">3. מאה ברכות בכל יום- "מה ה דורש ממך" אל תקרי מה אלא מאה.  </w:t>
            </w:r>
            <w:r>
              <w:rPr>
                <w:sz w:val="40"/>
              </w:rPr>
              <w:br/>
            </w:r>
            <w:bdo w:val="rtl">
              <w:r>
                <w:rPr>
                  <w:sz w:val="40"/>
                </w:rPr>
                <w:t xml:space="preserve">4. גמ ברכות כ: שאלן מלאכי השרת כיצד כתוב "ישא ה פניו אליך" הרי כתוב " הקל אשר לא ישא פנים ולא יקח שוחד" (י,יז) וענה להם שנאמר בפרשה "ואכלת ושבעת וברכת"  (ח,י) ועם ישראל דקדקו על עצמם עד כזית ועד כביצה. </w:t>
              </w:r>
              <w:r>
                <w:rPr>
                  <w:sz w:val="40"/>
                </w:rPr>
                <w:br/>
              </w:r>
              <w:bdo w:val="rtl">
                <w:r>
                  <w:rPr>
                    <w:sz w:val="40"/>
                  </w:rPr>
                  <w:t xml:space="preserve">5. יקום- "היקום אשר ברגליהם" (יא,ו) הכוונה לממונו של אדם שמעמידו על רגליו. </w:t>
                </w:r>
              </w:bdo>
            </w:bdo>
          </w:bdo>
        </w:bdo>
      </w:bdo>
    </w:p>
    <w:p w14:paraId="1CC86935" w14:textId="77777777" w:rsidR="008340CF" w:rsidRDefault="008340CF" w:rsidP="00414F31">
      <w:pPr>
        <w:bidi/>
        <w:sectPr w:rsidR="008340CF">
          <w:pgSz w:w="12240" w:h="15840"/>
          <w:pgMar w:top="1440" w:right="1800" w:bottom="1440" w:left="1800" w:header="720" w:footer="720" w:gutter="0"/>
          <w:cols w:space="720"/>
          <w:docGrid w:linePitch="360"/>
        </w:sectPr>
      </w:pPr>
    </w:p>
    <w:p w14:paraId="4F78DC16" w14:textId="77777777" w:rsidR="008340CF" w:rsidRDefault="00000000" w:rsidP="00414F31">
      <w:pPr>
        <w:bidi/>
      </w:pPr>
      <w:r>
        <w:rPr>
          <w:b/>
          <w:sz w:val="40"/>
          <w:u w:val="single"/>
        </w:rPr>
        <w:lastRenderedPageBreak/>
        <w:t>תשובות לפרשת ראה</w:t>
      </w:r>
      <w:r>
        <w:rPr>
          <w:sz w:val="40"/>
        </w:rPr>
        <w:t xml:space="preserve"> </w:t>
      </w:r>
      <w:r>
        <w:rPr>
          <w:sz w:val="40"/>
        </w:rPr>
        <w:br/>
      </w:r>
      <w:bdo w:val="rtl">
        <w:r>
          <w:rPr>
            <w:sz w:val="40"/>
          </w:rPr>
          <w:t>1. פרשת עקב מתחילה בלשון רבים וממשיכה ביחיד, פרשת ראה מתחילה בלשון יחיד וממשיכה ברבים.</w:t>
        </w:r>
        <w:r>
          <w:rPr>
            <w:sz w:val="40"/>
          </w:rPr>
          <w:br/>
        </w:r>
        <w:bdo w:val="rtl">
          <w:r>
            <w:rPr>
              <w:sz w:val="40"/>
            </w:rPr>
            <w:t xml:space="preserve">2. רש"י(טז,יא) בנך בתך עבדך ואמתך כנגד לוי גר יתום ואלמנה </w:t>
          </w:r>
          <w:r>
            <w:rPr>
              <w:sz w:val="40"/>
            </w:rPr>
            <w:br/>
          </w:r>
          <w:bdo w:val="rtl">
            <w:r>
              <w:rPr>
                <w:sz w:val="40"/>
              </w:rPr>
              <w:t>3. " למען תזכר את יום צאתך ממצרים כל ימי חייך " מח חכמים ובן זומא.</w:t>
            </w:r>
            <w:r>
              <w:rPr>
                <w:sz w:val="40"/>
              </w:rPr>
              <w:br/>
            </w:r>
            <w:bdo w:val="rtl">
              <w:r>
                <w:rPr>
                  <w:sz w:val="40"/>
                </w:rPr>
                <w:t xml:space="preserve">4. רעך אשר כנפשך(יג,ז) ופרש"י - זה אביך. </w:t>
              </w:r>
              <w:r>
                <w:rPr>
                  <w:sz w:val="40"/>
                </w:rPr>
                <w:br/>
              </w:r>
              <w:bdo w:val="rtl">
                <w:r>
                  <w:rPr>
                    <w:sz w:val="40"/>
                  </w:rPr>
                  <w:t>5. ירושלים, רש"י(יג,יג) שלא נתנה לדירה.</w:t>
                </w:r>
                <w:r>
                  <w:rPr>
                    <w:sz w:val="40"/>
                  </w:rPr>
                  <w:br/>
                </w:r>
                <w:bdo w:val="rtl">
                  <w:r>
                    <w:rPr>
                      <w:sz w:val="40"/>
                    </w:rPr>
                    <w:t>6.  לא תוכל- רש"י (יב,יז) יכול אבל אינך רשאי</w:t>
                  </w:r>
                </w:bdo>
              </w:bdo>
            </w:bdo>
          </w:bdo>
        </w:bdo>
      </w:bdo>
    </w:p>
    <w:p w14:paraId="6AA01CEB" w14:textId="77777777" w:rsidR="008340CF" w:rsidRDefault="008340CF" w:rsidP="00414F31">
      <w:pPr>
        <w:bidi/>
        <w:sectPr w:rsidR="008340CF">
          <w:pgSz w:w="12240" w:h="15840"/>
          <w:pgMar w:top="1440" w:right="1800" w:bottom="1440" w:left="1800" w:header="720" w:footer="720" w:gutter="0"/>
          <w:cols w:space="720"/>
          <w:docGrid w:linePitch="360"/>
        </w:sectPr>
      </w:pPr>
    </w:p>
    <w:p w14:paraId="1B8256EA" w14:textId="77777777" w:rsidR="008340CF" w:rsidRDefault="00000000" w:rsidP="00414F31">
      <w:pPr>
        <w:bidi/>
      </w:pPr>
      <w:r>
        <w:rPr>
          <w:b/>
          <w:sz w:val="40"/>
          <w:u w:val="single"/>
        </w:rPr>
        <w:lastRenderedPageBreak/>
        <w:t>תשובות לפרשת שופטים</w:t>
      </w:r>
      <w:r>
        <w:rPr>
          <w:sz w:val="40"/>
        </w:rPr>
        <w:t xml:space="preserve"> </w:t>
      </w:r>
      <w:r>
        <w:rPr>
          <w:sz w:val="40"/>
        </w:rPr>
        <w:br/>
      </w:r>
      <w:bdo w:val="rtl">
        <w:r>
          <w:rPr>
            <w:sz w:val="40"/>
          </w:rPr>
          <w:t>1. פנחס (רש"י יח,ג)</w:t>
        </w:r>
        <w:r>
          <w:rPr>
            <w:sz w:val="40"/>
          </w:rPr>
          <w:br/>
        </w:r>
        <w:bdo w:val="rtl">
          <w:r>
            <w:rPr>
              <w:sz w:val="40"/>
            </w:rPr>
            <w:t xml:space="preserve">2. עגלה ערופה </w:t>
          </w:r>
          <w:r>
            <w:rPr>
              <w:sz w:val="40"/>
            </w:rPr>
            <w:br/>
          </w:r>
          <w:bdo w:val="rtl">
            <w:r>
              <w:rPr>
                <w:sz w:val="40"/>
              </w:rPr>
              <w:t>3. אבות הכוהנים בימי שמואל ודוד, "לבד ממכריו על האבות" (</w:t>
            </w:r>
            <w:r>
              <w:rPr>
                <w:sz w:val="40"/>
              </w:rPr>
              <w:br/>
            </w:r>
            <w:bdo w:val="rtl">
              <w:r>
                <w:rPr>
                  <w:sz w:val="40"/>
                </w:rPr>
                <w:t>4. ערי מקלט(רש"י יט,ג)</w:t>
              </w:r>
              <w:r>
                <w:rPr>
                  <w:sz w:val="40"/>
                </w:rPr>
                <w:br/>
              </w:r>
              <w:bdo w:val="rtl">
                <w:r>
                  <w:rPr>
                    <w:sz w:val="40"/>
                  </w:rPr>
                  <w:t xml:space="preserve">5. לא תסיג גבול רעך(יט,טו) </w:t>
                </w:r>
                <w:r>
                  <w:rPr>
                    <w:sz w:val="40"/>
                  </w:rPr>
                  <w:br/>
                </w:r>
                <w:bdo w:val="rtl">
                  <w:r>
                    <w:rPr>
                      <w:sz w:val="40"/>
                    </w:rPr>
                    <w:t xml:space="preserve">6. כי ה אלוקיכם וכו (כ,ד) מתוך תפילה לחללי צה"ל </w:t>
                  </w:r>
                  <w:r>
                    <w:rPr>
                      <w:sz w:val="40"/>
                    </w:rPr>
                    <w:br/>
                  </w:r>
                  <w:bdo w:val="rtl">
                    <w:r>
                      <w:rPr>
                        <w:sz w:val="40"/>
                      </w:rPr>
                      <w:t>7.  משנה התורה , ובתרגום- פתשגן (יז,יח)</w:t>
                    </w:r>
                  </w:bdo>
                </w:bdo>
              </w:bdo>
            </w:bdo>
          </w:bdo>
        </w:bdo>
      </w:bdo>
    </w:p>
    <w:p w14:paraId="724D05ED" w14:textId="77777777" w:rsidR="008340CF" w:rsidRDefault="008340CF" w:rsidP="00414F31">
      <w:pPr>
        <w:bidi/>
        <w:sectPr w:rsidR="008340CF">
          <w:pgSz w:w="12240" w:h="15840"/>
          <w:pgMar w:top="1440" w:right="1800" w:bottom="1440" w:left="1800" w:header="720" w:footer="720" w:gutter="0"/>
          <w:cols w:space="720"/>
          <w:docGrid w:linePitch="360"/>
        </w:sectPr>
      </w:pPr>
    </w:p>
    <w:p w14:paraId="0FE95AC6" w14:textId="144C86E9" w:rsidR="008340CF" w:rsidRDefault="00000000" w:rsidP="00414F31">
      <w:pPr>
        <w:bidi/>
      </w:pPr>
      <w:r>
        <w:rPr>
          <w:b/>
          <w:sz w:val="40"/>
          <w:u w:val="single"/>
        </w:rPr>
        <w:lastRenderedPageBreak/>
        <w:t>תשובות לפרשת כי תצא</w:t>
      </w:r>
      <w:r>
        <w:rPr>
          <w:sz w:val="40"/>
        </w:rPr>
        <w:t xml:space="preserve"> </w:t>
      </w:r>
      <w:r>
        <w:rPr>
          <w:sz w:val="40"/>
        </w:rPr>
        <w:br/>
      </w:r>
      <w:bdo w:val="rtl">
        <w:r>
          <w:rPr>
            <w:sz w:val="40"/>
          </w:rPr>
          <w:t xml:space="preserve">1. </w:t>
        </w:r>
        <w:proofErr w:type="spellStart"/>
        <w:r>
          <w:rPr>
            <w:sz w:val="40"/>
          </w:rPr>
          <w:t>מנין</w:t>
        </w:r>
        <w:proofErr w:type="spellEnd"/>
        <w:r>
          <w:rPr>
            <w:sz w:val="40"/>
          </w:rPr>
          <w:t xml:space="preserve"> </w:t>
        </w:r>
        <w:proofErr w:type="spellStart"/>
        <w:r>
          <w:rPr>
            <w:sz w:val="40"/>
          </w:rPr>
          <w:t>המצוות</w:t>
        </w:r>
        <w:proofErr w:type="spellEnd"/>
        <w:r>
          <w:rPr>
            <w:sz w:val="40"/>
          </w:rPr>
          <w:t xml:space="preserve"> </w:t>
        </w:r>
        <w:proofErr w:type="spellStart"/>
        <w:r>
          <w:rPr>
            <w:sz w:val="40"/>
          </w:rPr>
          <w:t>על</w:t>
        </w:r>
        <w:proofErr w:type="spellEnd"/>
        <w:r>
          <w:rPr>
            <w:sz w:val="40"/>
          </w:rPr>
          <w:t xml:space="preserve"> </w:t>
        </w:r>
        <w:proofErr w:type="spellStart"/>
        <w:r>
          <w:rPr>
            <w:sz w:val="40"/>
          </w:rPr>
          <w:t>פי</w:t>
        </w:r>
        <w:proofErr w:type="spellEnd"/>
        <w:r>
          <w:rPr>
            <w:sz w:val="40"/>
          </w:rPr>
          <w:t xml:space="preserve"> </w:t>
        </w:r>
        <w:proofErr w:type="spellStart"/>
        <w:r>
          <w:rPr>
            <w:sz w:val="40"/>
          </w:rPr>
          <w:t>ספר</w:t>
        </w:r>
        <w:proofErr w:type="spellEnd"/>
        <w:r>
          <w:rPr>
            <w:sz w:val="40"/>
          </w:rPr>
          <w:t xml:space="preserve"> </w:t>
        </w:r>
        <w:proofErr w:type="spellStart"/>
        <w:r>
          <w:rPr>
            <w:sz w:val="40"/>
          </w:rPr>
          <w:t>החינוך</w:t>
        </w:r>
        <w:proofErr w:type="spellEnd"/>
        <w:r>
          <w:rPr>
            <w:sz w:val="40"/>
          </w:rPr>
          <w:t xml:space="preserve"> - </w:t>
        </w:r>
        <w:r w:rsidR="00414F31" w:rsidRPr="00414F31">
          <w:rPr>
            <w:rFonts w:hint="cs"/>
            <w:sz w:val="36"/>
            <w:szCs w:val="36"/>
            <w:rtl/>
            <w:lang w:bidi="he-IL"/>
          </w:rPr>
          <w:t>47</w:t>
        </w:r>
        <w:r>
          <w:rPr>
            <w:sz w:val="40"/>
          </w:rPr>
          <w:br/>
        </w:r>
        <w:bdo w:val="rtl">
          <w:r>
            <w:rPr>
              <w:sz w:val="40"/>
            </w:rPr>
            <w:t>2. ובכתה את אביה ואת אמה ירח ימים, אומר האוה"ח שהכוונה לחודש אלול.</w:t>
          </w:r>
          <w:r>
            <w:rPr>
              <w:sz w:val="40"/>
            </w:rPr>
            <w:br/>
          </w:r>
          <w:bdo w:val="rtl">
            <w:r>
              <w:rPr>
                <w:sz w:val="40"/>
              </w:rPr>
              <w:t xml:space="preserve">3. ביומו תתן שכרו ולא תבוא עליו השמש (כד,טו) על שכיר לילה, ולא תלין פעולת שכיר בפרשת קדושים על שכיר יום. </w:t>
            </w:r>
            <w:r>
              <w:rPr>
                <w:sz w:val="40"/>
              </w:rPr>
              <w:br/>
            </w:r>
            <w:bdo w:val="rtl">
              <w:r>
                <w:rPr>
                  <w:sz w:val="40"/>
                </w:rPr>
                <w:t>4. "ובנים לא יומתו על אבות " (כד טז) ובפרשת כי תשא  פוקד עוון אבות על בנים" והגמ מתרצת כאן באוחזים מעשי אבותיהם וכו</w:t>
              </w:r>
              <w:r>
                <w:rPr>
                  <w:sz w:val="40"/>
                </w:rPr>
                <w:br/>
              </w:r>
              <w:bdo w:val="rtl">
                <w:r>
                  <w:rPr>
                    <w:sz w:val="40"/>
                  </w:rPr>
                  <w:t>5. אונן- ס"ת "ובן אין לו לא וכו " בענין ייבום. (כה,ה)</w:t>
                </w:r>
                <w:r>
                  <w:rPr>
                    <w:sz w:val="40"/>
                  </w:rPr>
                  <w:br/>
                </w:r>
                <w:bdo w:val="rtl">
                  <w:r>
                    <w:rPr>
                      <w:sz w:val="40"/>
                    </w:rPr>
                    <w:t>6. לא יוכל לבכר- להעדיף . פירוש המילה לבכר מלשון לעשותו בכור, אך מכך נוצר הפירוש להעדיף .</w:t>
                  </w:r>
                  <w:r>
                    <w:rPr>
                      <w:sz w:val="40"/>
                    </w:rPr>
                    <w:br/>
                  </w:r>
                  <w:bdo w:val="rtl">
                    <w:r>
                      <w:rPr>
                        <w:sz w:val="40"/>
                      </w:rPr>
                      <w:t xml:space="preserve">7. אבן שלמה </w:t>
                    </w:r>
                  </w:bdo>
                </w:bdo>
              </w:bdo>
            </w:bdo>
          </w:bdo>
        </w:bdo>
      </w:bdo>
    </w:p>
    <w:p w14:paraId="064C1335" w14:textId="77777777" w:rsidR="008340CF" w:rsidRDefault="008340CF" w:rsidP="00414F31">
      <w:pPr>
        <w:bidi/>
        <w:sectPr w:rsidR="008340CF">
          <w:pgSz w:w="12240" w:h="15840"/>
          <w:pgMar w:top="1440" w:right="1800" w:bottom="1440" w:left="1800" w:header="720" w:footer="720" w:gutter="0"/>
          <w:cols w:space="720"/>
          <w:docGrid w:linePitch="360"/>
        </w:sectPr>
      </w:pPr>
    </w:p>
    <w:p w14:paraId="2F89915A" w14:textId="77777777" w:rsidR="008340CF" w:rsidRDefault="00000000" w:rsidP="00414F31">
      <w:pPr>
        <w:bidi/>
      </w:pPr>
      <w:r>
        <w:rPr>
          <w:b/>
          <w:sz w:val="40"/>
          <w:u w:val="single"/>
        </w:rPr>
        <w:lastRenderedPageBreak/>
        <w:t>תשובות לפרשת כי תבוא</w:t>
      </w:r>
      <w:r>
        <w:rPr>
          <w:sz w:val="40"/>
        </w:rPr>
        <w:t xml:space="preserve"> </w:t>
      </w:r>
      <w:r>
        <w:rPr>
          <w:sz w:val="40"/>
        </w:rPr>
        <w:br/>
      </w:r>
      <w:bdo w:val="rtl">
        <w:r>
          <w:rPr>
            <w:sz w:val="40"/>
          </w:rPr>
          <w:t xml:space="preserve">1. מקץ , (רש"י כו,יב) ללמד שזמן ביעור מעשרות בפסח </w:t>
        </w:r>
        <w:r>
          <w:rPr>
            <w:sz w:val="40"/>
          </w:rPr>
          <w:br/>
        </w:r>
        <w:bdo w:val="rtl">
          <w:r>
            <w:rPr>
              <w:sz w:val="40"/>
            </w:rPr>
            <w:t>2. השקיפה ממעון קודשך (כו,ט) וברש"י שם.</w:t>
          </w:r>
          <w:r>
            <w:rPr>
              <w:sz w:val="40"/>
            </w:rPr>
            <w:br/>
          </w:r>
          <w:bdo w:val="rtl">
            <w:r>
              <w:rPr>
                <w:sz w:val="40"/>
              </w:rPr>
              <w:t>3. שמעון, רש"י (כז,כד)</w:t>
            </w:r>
            <w:r>
              <w:rPr>
                <w:sz w:val="40"/>
              </w:rPr>
              <w:br/>
            </w:r>
            <w:bdo w:val="rtl">
              <w:r>
                <w:rPr>
                  <w:sz w:val="40"/>
                </w:rPr>
                <w:t xml:space="preserve">4. בעתה אחישנה </w:t>
              </w:r>
            </w:bdo>
          </w:bdo>
        </w:bdo>
      </w:bdo>
    </w:p>
    <w:p w14:paraId="4B99ECE8" w14:textId="77777777" w:rsidR="008340CF" w:rsidRDefault="008340CF" w:rsidP="00414F31">
      <w:pPr>
        <w:bidi/>
        <w:sectPr w:rsidR="008340CF">
          <w:pgSz w:w="12240" w:h="15840"/>
          <w:pgMar w:top="1440" w:right="1800" w:bottom="1440" w:left="1800" w:header="720" w:footer="720" w:gutter="0"/>
          <w:cols w:space="720"/>
          <w:docGrid w:linePitch="360"/>
        </w:sectPr>
      </w:pPr>
    </w:p>
    <w:p w14:paraId="6B22577F" w14:textId="77777777" w:rsidR="008340CF" w:rsidRDefault="00000000" w:rsidP="00414F31">
      <w:pPr>
        <w:bidi/>
      </w:pPr>
      <w:r>
        <w:rPr>
          <w:b/>
          <w:sz w:val="40"/>
          <w:u w:val="single"/>
        </w:rPr>
        <w:lastRenderedPageBreak/>
        <w:t>תשובות לפרשת נצבים וילך</w:t>
      </w:r>
      <w:r>
        <w:rPr>
          <w:sz w:val="40"/>
        </w:rPr>
        <w:t xml:space="preserve"> </w:t>
      </w:r>
      <w:r>
        <w:rPr>
          <w:sz w:val="40"/>
        </w:rPr>
        <w:br/>
      </w:r>
      <w:bdo w:val="rtl">
        <w:r>
          <w:rPr>
            <w:sz w:val="40"/>
          </w:rPr>
          <w:t xml:space="preserve">1. לענה </w:t>
        </w:r>
        <w:r>
          <w:rPr>
            <w:sz w:val="40"/>
          </w:rPr>
          <w:br/>
        </w:r>
        <w:bdo w:val="rtl">
          <w:r>
            <w:rPr>
              <w:sz w:val="40"/>
            </w:rPr>
            <w:t xml:space="preserve">2. ציון הרשב"י - כי לא תשכח מפי זרעו </w:t>
          </w:r>
          <w:r>
            <w:rPr>
              <w:sz w:val="40"/>
            </w:rPr>
            <w:br/>
          </w:r>
          <w:bdo w:val="rtl">
            <w:r>
              <w:rPr>
                <w:sz w:val="40"/>
              </w:rPr>
              <w:t>3. הנך שכב עם אבותיך וקם העם הזה וזנה- רמז לתחיית המתים, אחד מחמש מקראות שאין להם הכרע.</w:t>
            </w:r>
            <w:r>
              <w:rPr>
                <w:sz w:val="40"/>
              </w:rPr>
              <w:br/>
            </w:r>
            <w:bdo w:val="rtl">
              <w:r>
                <w:rPr>
                  <w:sz w:val="40"/>
                </w:rPr>
                <w:t>4. אסתר מן התורה מנין " ואנכי הסתר אסתיר פני"</w:t>
              </w:r>
              <w:r>
                <w:rPr>
                  <w:sz w:val="40"/>
                </w:rPr>
                <w:br/>
              </w:r>
              <w:bdo w:val="rtl">
                <w:r>
                  <w:rPr>
                    <w:sz w:val="40"/>
                  </w:rPr>
                  <w:t xml:space="preserve">5. בכל צרתם לא(ו) צר , מההפטרה </w:t>
                </w:r>
                <w:r>
                  <w:rPr>
                    <w:sz w:val="40"/>
                  </w:rPr>
                  <w:br/>
                </w:r>
                <w:bdo w:val="rtl">
                  <w:r>
                    <w:rPr>
                      <w:sz w:val="40"/>
                    </w:rPr>
                    <w:t xml:space="preserve">6. הפיוט קל מסתתר- עטרת תפארת ביד ה,חסדי ה אזכיר תהילות ה </w:t>
                  </w:r>
                </w:bdo>
              </w:bdo>
            </w:bdo>
          </w:bdo>
        </w:bdo>
      </w:bdo>
    </w:p>
    <w:p w14:paraId="1F838D76" w14:textId="77777777" w:rsidR="008340CF" w:rsidRDefault="008340CF" w:rsidP="00414F31">
      <w:pPr>
        <w:bidi/>
        <w:sectPr w:rsidR="008340CF">
          <w:pgSz w:w="12240" w:h="15840"/>
          <w:pgMar w:top="1440" w:right="1800" w:bottom="1440" w:left="1800" w:header="720" w:footer="720" w:gutter="0"/>
          <w:cols w:space="720"/>
          <w:docGrid w:linePitch="360"/>
        </w:sectPr>
      </w:pPr>
    </w:p>
    <w:p w14:paraId="14D6B81E" w14:textId="77777777" w:rsidR="00EB7139" w:rsidRDefault="00EB7139" w:rsidP="00414F31">
      <w:pPr>
        <w:bidi/>
      </w:pPr>
    </w:p>
    <w:sectPr w:rsidR="00EB713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25BF" w14:textId="77777777" w:rsidR="00EB7139" w:rsidRDefault="00EB7139" w:rsidP="00414F31">
      <w:pPr>
        <w:spacing w:after="0" w:line="240" w:lineRule="auto"/>
      </w:pPr>
      <w:r>
        <w:separator/>
      </w:r>
    </w:p>
  </w:endnote>
  <w:endnote w:type="continuationSeparator" w:id="0">
    <w:p w14:paraId="6B7A5F7E" w14:textId="77777777" w:rsidR="00EB7139" w:rsidRDefault="00EB7139" w:rsidP="0041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29720"/>
      <w:docPartObj>
        <w:docPartGallery w:val="Page Numbers (Bottom of Page)"/>
        <w:docPartUnique/>
      </w:docPartObj>
    </w:sdtPr>
    <w:sdtEndPr>
      <w:rPr>
        <w:noProof/>
      </w:rPr>
    </w:sdtEndPr>
    <w:sdtContent>
      <w:p w14:paraId="755E1C7C" w14:textId="6EB417CF" w:rsidR="00414F31" w:rsidRDefault="00414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C55EE" w14:textId="77777777" w:rsidR="00414F31" w:rsidRDefault="0041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85CD" w14:textId="77777777" w:rsidR="00EB7139" w:rsidRDefault="00EB7139" w:rsidP="00414F31">
      <w:pPr>
        <w:spacing w:after="0" w:line="240" w:lineRule="auto"/>
      </w:pPr>
      <w:r>
        <w:separator/>
      </w:r>
    </w:p>
  </w:footnote>
  <w:footnote w:type="continuationSeparator" w:id="0">
    <w:p w14:paraId="59E8A101" w14:textId="77777777" w:rsidR="00EB7139" w:rsidRDefault="00EB7139" w:rsidP="0041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435778">
    <w:abstractNumId w:val="8"/>
  </w:num>
  <w:num w:numId="2" w16cid:durableId="1751073399">
    <w:abstractNumId w:val="6"/>
  </w:num>
  <w:num w:numId="3" w16cid:durableId="1987971596">
    <w:abstractNumId w:val="5"/>
  </w:num>
  <w:num w:numId="4" w16cid:durableId="1994487273">
    <w:abstractNumId w:val="4"/>
  </w:num>
  <w:num w:numId="5" w16cid:durableId="1579170849">
    <w:abstractNumId w:val="7"/>
  </w:num>
  <w:num w:numId="6" w16cid:durableId="873343306">
    <w:abstractNumId w:val="3"/>
  </w:num>
  <w:num w:numId="7" w16cid:durableId="143013413">
    <w:abstractNumId w:val="2"/>
  </w:num>
  <w:num w:numId="8" w16cid:durableId="1990818212">
    <w:abstractNumId w:val="1"/>
  </w:num>
  <w:num w:numId="9" w16cid:durableId="103083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1F7"/>
    <w:rsid w:val="0006063C"/>
    <w:rsid w:val="0015074B"/>
    <w:rsid w:val="0029639D"/>
    <w:rsid w:val="00326F90"/>
    <w:rsid w:val="00414F31"/>
    <w:rsid w:val="007C1D8E"/>
    <w:rsid w:val="008340CF"/>
    <w:rsid w:val="00A1415D"/>
    <w:rsid w:val="00AA1D8D"/>
    <w:rsid w:val="00B47730"/>
    <w:rsid w:val="00CB0664"/>
    <w:rsid w:val="00EB71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B52FC"/>
  <w14:defaultImageDpi w14:val="300"/>
  <w15:docId w15:val="{3DA73E8E-7BB7-44F2-A3F5-B1A57195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94</Pages>
  <Words>6032</Words>
  <Characters>34384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Yair Gemara</cp:lastModifiedBy>
  <cp:revision>2</cp:revision>
  <cp:lastPrinted>2023-10-05T16:04:00Z</cp:lastPrinted>
  <dcterms:created xsi:type="dcterms:W3CDTF">2023-10-05T17:58:00Z</dcterms:created>
  <dcterms:modified xsi:type="dcterms:W3CDTF">2023-10-05T17:58:00Z</dcterms:modified>
  <cp:category/>
</cp:coreProperties>
</file>